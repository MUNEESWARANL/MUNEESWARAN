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341" w:line="240" w:lineRule="auto"/>
        <w:jc w:val="right"/>
      </w:pPr>
      <w:r>
        <w:drawing>
          <wp:inline distT="0" distB="0" distL="0" distR="0">
            <wp:extent cx="6103620" cy="868680"/>
            <wp:effectExtent l="0" t="0" r="0" b="0"/>
            <wp:docPr id="1"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7"/>
                    <pic:cNvPicPr>
                      <a:picLocks noChangeAspect="1" noChangeArrowheads="1"/>
                    </pic:cNvPicPr>
                  </pic:nvPicPr>
                  <pic:blipFill>
                    <a:blip r:embed="rId9"/>
                    <a:stretch>
                      <a:fillRect/>
                    </a:stretch>
                  </pic:blipFill>
                  <pic:spPr>
                    <a:xfrm>
                      <a:off x="0" y="0"/>
                      <a:ext cx="6103620" cy="868680"/>
                    </a:xfrm>
                    <a:prstGeom prst="rect">
                      <a:avLst/>
                    </a:prstGeom>
                  </pic:spPr>
                </pic:pic>
              </a:graphicData>
            </a:graphic>
          </wp:inline>
        </w:drawing>
      </w:r>
      <w:r>
        <w:rPr>
          <w:sz w:val="32"/>
        </w:rPr>
        <w:tab/>
      </w:r>
      <w:r>
        <w:rPr>
          <w:sz w:val="32"/>
        </w:rPr>
        <w:t xml:space="preserve">  </w:t>
      </w:r>
    </w:p>
    <w:p>
      <w:pPr>
        <w:spacing w:before="0" w:after="105" w:line="240" w:lineRule="auto"/>
        <w:jc w:val="center"/>
        <w:rPr>
          <w:sz w:val="72"/>
        </w:rPr>
      </w:pPr>
      <w:r>
        <w:rPr>
          <w:sz w:val="72"/>
        </w:rPr>
        <w:t>Tech Saksham</w:t>
      </w:r>
    </w:p>
    <w:p>
      <w:pPr>
        <w:spacing w:before="0" w:after="105" w:line="240" w:lineRule="auto"/>
        <w:jc w:val="center"/>
      </w:pPr>
      <w:r>
        <w:rPr>
          <w:sz w:val="72"/>
        </w:rPr>
        <w:t xml:space="preserve"> </w:t>
      </w:r>
    </w:p>
    <w:p>
      <w:pPr>
        <w:spacing w:before="0" w:after="28" w:line="240" w:lineRule="auto"/>
        <w:jc w:val="center"/>
      </w:pPr>
      <w:r>
        <w:rPr>
          <w:sz w:val="56"/>
        </w:rPr>
        <w:t>Capstone Project Report</w:t>
      </w:r>
    </w:p>
    <w:p>
      <w:pPr>
        <w:spacing w:before="0" w:after="74" w:line="240" w:lineRule="auto"/>
        <w:ind w:left="3"/>
      </w:pPr>
      <w:r>
        <w:t xml:space="preserve"> </w:t>
      </w:r>
    </w:p>
    <w:p>
      <w:pPr>
        <w:spacing w:before="0" w:after="31" w:line="240" w:lineRule="auto"/>
        <w:ind w:left="53"/>
        <w:jc w:val="center"/>
      </w:pPr>
      <w:r>
        <w:rPr>
          <w:sz w:val="40"/>
        </w:rPr>
        <w:t>ARTIFICIAL INTELLIGENCE AND MACHINE LEARNING FUNDAMENTALS</w:t>
      </w:r>
    </w:p>
    <w:p>
      <w:pPr>
        <w:spacing w:before="0" w:after="114" w:line="240" w:lineRule="auto"/>
        <w:ind w:left="3"/>
      </w:pPr>
      <w:r>
        <w:t xml:space="preserve"> </w:t>
      </w:r>
    </w:p>
    <w:p>
      <w:pPr>
        <w:spacing w:before="0" w:after="587" w:line="240" w:lineRule="auto"/>
        <w:jc w:val="center"/>
      </w:pPr>
      <w:r>
        <w:rPr>
          <w:b/>
          <w:sz w:val="60"/>
        </w:rPr>
        <w:t>“Heart Disease Prediction”</w:t>
      </w:r>
    </w:p>
    <w:p>
      <w:pPr>
        <w:spacing w:before="0" w:after="413"/>
        <w:jc w:val="center"/>
      </w:pPr>
      <w:r>
        <w:rPr>
          <w:b/>
          <w:sz w:val="40"/>
        </w:rPr>
        <w:t>“J.J. COLLEGE OF ENGINEERING AND TECHNOLOGY -TRICHY”</w:t>
      </w:r>
    </w:p>
    <w:tbl>
      <w:tblPr>
        <w:tblStyle w:val="20"/>
        <w:tblW w:w="8034" w:type="dxa"/>
        <w:tblInd w:w="985" w:type="dxa"/>
        <w:tblLayout w:type="fixed"/>
        <w:tblCellMar>
          <w:top w:w="55" w:type="dxa"/>
          <w:left w:w="5" w:type="dxa"/>
          <w:bottom w:w="0" w:type="dxa"/>
          <w:right w:w="115" w:type="dxa"/>
        </w:tblCellMar>
      </w:tblPr>
      <w:tblGrid>
        <w:gridCol w:w="3326"/>
        <w:gridCol w:w="4707"/>
      </w:tblGrid>
      <w:tr>
        <w:tblPrEx>
          <w:tblCellMar>
            <w:top w:w="55" w:type="dxa"/>
            <w:left w:w="5" w:type="dxa"/>
            <w:bottom w:w="0" w:type="dxa"/>
            <w:right w:w="115" w:type="dxa"/>
          </w:tblCellMar>
        </w:tblPrEx>
        <w:trPr>
          <w:trHeight w:val="808" w:hRule="atLeast"/>
        </w:trPr>
        <w:tc>
          <w:tcPr>
            <w:tcW w:w="3326"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NM ID</w:t>
            </w:r>
          </w:p>
        </w:tc>
        <w:tc>
          <w:tcPr>
            <w:tcW w:w="4707" w:type="dxa"/>
            <w:tcBorders>
              <w:top w:val="single" w:color="000000" w:sz="4" w:space="0"/>
              <w:left w:val="single" w:color="000000" w:sz="4" w:space="0"/>
              <w:bottom w:val="single" w:color="000000" w:sz="4" w:space="0"/>
              <w:right w:val="single" w:color="000000" w:sz="4" w:space="0"/>
            </w:tcBorders>
          </w:tcPr>
          <w:p>
            <w:pPr>
              <w:widowControl/>
              <w:suppressAutoHyphens/>
              <w:spacing w:before="0" w:after="0"/>
              <w:jc w:val="center"/>
              <w:rPr>
                <w:sz w:val="32"/>
                <w:szCs w:val="32"/>
              </w:rPr>
            </w:pPr>
            <w:r>
              <w:rPr>
                <w:b/>
                <w:kern w:val="0"/>
                <w:sz w:val="32"/>
                <w:szCs w:val="32"/>
                <w:lang w:val="en-US" w:eastAsia="en-US" w:bidi="ar-SA"/>
              </w:rPr>
              <w:t>NAME</w:t>
            </w:r>
          </w:p>
        </w:tc>
      </w:tr>
      <w:tr>
        <w:tblPrEx>
          <w:tblCellMar>
            <w:top w:w="55" w:type="dxa"/>
            <w:left w:w="5" w:type="dxa"/>
            <w:bottom w:w="0" w:type="dxa"/>
            <w:right w:w="115" w:type="dxa"/>
          </w:tblCellMar>
        </w:tblPrEx>
        <w:trPr>
          <w:trHeight w:val="961" w:hRule="atLeast"/>
        </w:trPr>
        <w:tc>
          <w:tcPr>
            <w:tcW w:w="33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4"/>
                <w:szCs w:val="24"/>
              </w:rPr>
            </w:pPr>
            <w:r>
              <w:rPr>
                <w:kern w:val="0"/>
                <w:sz w:val="24"/>
                <w:szCs w:val="24"/>
                <w:lang w:val="en-US" w:eastAsia="en-US" w:bidi="ar-SA"/>
              </w:rPr>
              <w:t>aut22lme09</w:t>
            </w:r>
          </w:p>
        </w:tc>
        <w:tc>
          <w:tcPr>
            <w:tcW w:w="4707"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sz w:val="28"/>
                <w:szCs w:val="28"/>
              </w:rPr>
            </w:pPr>
            <w:r>
              <w:rPr>
                <w:kern w:val="0"/>
                <w:sz w:val="28"/>
                <w:szCs w:val="28"/>
                <w:lang w:val="en-US" w:eastAsia="en-US" w:bidi="ar-SA"/>
              </w:rPr>
              <w:t>MUNEESWARAN.L</w:t>
            </w:r>
          </w:p>
        </w:tc>
      </w:tr>
    </w:tbl>
    <w:p>
      <w:pPr>
        <w:spacing w:before="0" w:after="220" w:line="240" w:lineRule="auto"/>
        <w:ind w:left="708"/>
      </w:pPr>
      <w:r>
        <w:t xml:space="preserve"> </w:t>
      </w:r>
    </w:p>
    <w:p>
      <w:pPr>
        <w:spacing w:before="0" w:after="184" w:line="240" w:lineRule="auto"/>
        <w:ind w:left="708"/>
        <w:rPr>
          <w:sz w:val="24"/>
        </w:rPr>
      </w:pPr>
    </w:p>
    <w:p>
      <w:pPr>
        <w:spacing w:before="0" w:after="184" w:line="240" w:lineRule="auto"/>
        <w:ind w:left="708"/>
        <w:rPr>
          <w:sz w:val="28"/>
        </w:rPr>
      </w:pPr>
      <w:r>
        <w:rPr>
          <w:sz w:val="24"/>
        </w:rPr>
        <w:t xml:space="preserve"> </w:t>
      </w:r>
      <w:r>
        <w:rPr>
          <w:sz w:val="28"/>
        </w:rPr>
        <w:t xml:space="preserve">Master Trainer:                                                      Trainer Name:                                  </w:t>
      </w:r>
      <w:r>
        <w:rPr>
          <w:rFonts w:ascii="Times New Roman" w:hAnsi="Times New Roman" w:eastAsia="Times New Roman" w:cs="Times New Roman"/>
          <w:b/>
          <w:sz w:val="32"/>
        </w:rPr>
        <w:t xml:space="preserve"> </w:t>
      </w:r>
    </w:p>
    <w:p>
      <w:pPr>
        <w:spacing w:before="0" w:after="184" w:line="240" w:lineRule="auto"/>
        <w:rPr>
          <w:b/>
          <w:bCs/>
          <w:sz w:val="24"/>
          <w:szCs w:val="24"/>
        </w:rPr>
      </w:pPr>
      <w:r>
        <w:rPr>
          <w:sz w:val="24"/>
          <w:szCs w:val="24"/>
        </w:rPr>
        <w:t xml:space="preserve">                                                                                                                </w:t>
      </w:r>
      <w:r>
        <w:rPr>
          <w:b/>
          <w:bCs/>
          <w:sz w:val="24"/>
          <w:szCs w:val="24"/>
        </w:rPr>
        <w:t>RAMAR BOSE</w:t>
      </w:r>
    </w:p>
    <w:p>
      <w:pPr>
        <w:spacing w:before="0" w:after="416" w:line="240" w:lineRule="auto"/>
        <w:ind w:right="696"/>
        <w:rPr>
          <w:rFonts w:ascii="Times New Roman" w:hAnsi="Times New Roman" w:eastAsia="Times New Roman" w:cs="Times New Roman"/>
          <w:b/>
          <w:sz w:val="28"/>
          <w:szCs w:val="28"/>
        </w:rPr>
      </w:pPr>
      <w:r>
        <w:rPr>
          <w:rFonts w:ascii="Times New Roman" w:hAnsi="Times New Roman" w:eastAsia="Times New Roman" w:cs="Times New Roman"/>
          <w:b/>
          <w:sz w:val="28"/>
          <w:szCs w:val="28"/>
        </w:rPr>
        <w:t>ABSTRACT</w:t>
      </w:r>
    </w:p>
    <w:p>
      <w:pPr>
        <w:spacing w:before="0" w:after="416" w:line="240" w:lineRule="auto"/>
        <w:ind w:right="696"/>
        <w:rPr>
          <w:sz w:val="28"/>
          <w:szCs w:val="28"/>
        </w:rPr>
      </w:pPr>
      <w:r>
        <w:rPr>
          <w:sz w:val="28"/>
          <w:szCs w:val="28"/>
        </w:rPr>
        <w:t>Heart  disease  remains  a  significant  public health concern  globally,  with early detection and intervention playing pivotal roles in mitigating its impact. Machine learning techniques, particularly logistic regression, have gained traction in predicting the likelihood of heart disease development based on various risk factors. This study aims to develop and evaluate a logistic regression model for heart disease prediction using a dataset comprising demographic, clinical, and lifestyle variables</w:t>
      </w: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jc w:val="center"/>
        <w:rPr>
          <w:sz w:val="32"/>
          <w:szCs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rFonts w:ascii="Times New Roman" w:hAnsi="Times New Roman" w:eastAsia="Times New Roman" w:cs="Times New Roman"/>
          <w:b/>
          <w:sz w:val="32"/>
        </w:rPr>
      </w:pPr>
    </w:p>
    <w:p>
      <w:pPr>
        <w:spacing w:line="240" w:lineRule="auto"/>
        <w:ind w:left="502"/>
        <w:rPr>
          <w:sz w:val="32"/>
          <w:szCs w:val="32"/>
        </w:rPr>
      </w:pPr>
      <w:r>
        <w:rPr>
          <w:rFonts w:ascii="Times New Roman" w:hAnsi="Times New Roman" w:eastAsia="Times New Roman" w:cs="Times New Roman"/>
          <w:b/>
          <w:sz w:val="32"/>
        </w:rPr>
        <w:t>INDEX</w:t>
      </w:r>
    </w:p>
    <w:p>
      <w:pPr>
        <w:spacing w:line="240" w:lineRule="auto"/>
        <w:jc w:val="center"/>
      </w:pPr>
    </w:p>
    <w:tbl>
      <w:tblPr>
        <w:tblStyle w:val="20"/>
        <w:tblpPr w:leftFromText="180" w:rightFromText="180" w:vertAnchor="text" w:horzAnchor="margin" w:tblpXSpec="center" w:tblpY="1654"/>
        <w:tblW w:w="6908" w:type="dxa"/>
        <w:jc w:val="center"/>
        <w:tblLayout w:type="fixed"/>
        <w:tblCellMar>
          <w:top w:w="0" w:type="dxa"/>
          <w:left w:w="105" w:type="dxa"/>
          <w:bottom w:w="0" w:type="dxa"/>
          <w:right w:w="115" w:type="dxa"/>
        </w:tblCellMar>
      </w:tblPr>
      <w:tblGrid>
        <w:gridCol w:w="1126"/>
        <w:gridCol w:w="5781"/>
      </w:tblGrid>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center"/>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Sl. No.</w:t>
            </w: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b/>
                <w:kern w:val="0"/>
                <w:sz w:val="24"/>
                <w:szCs w:val="22"/>
                <w:lang w:val="en-US" w:eastAsia="en-US" w:bidi="ar-SA"/>
              </w:rPr>
              <w:t>Table of Contents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Introduction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Project Outcome</w:t>
            </w:r>
          </w:p>
        </w:tc>
      </w:tr>
      <w:tr>
        <w:tblPrEx>
          <w:tblCellMar>
            <w:top w:w="0" w:type="dxa"/>
            <w:left w:w="105" w:type="dxa"/>
            <w:bottom w:w="0" w:type="dxa"/>
            <w:right w:w="115" w:type="dxa"/>
          </w:tblCellMar>
        </w:tblPrEx>
        <w:trPr>
          <w:trHeight w:val="611"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Conclusion</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Future Scope</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References</w:t>
            </w:r>
          </w:p>
        </w:tc>
      </w:tr>
      <w:tr>
        <w:tblPrEx>
          <w:tblCellMar>
            <w:top w:w="0" w:type="dxa"/>
            <w:left w:w="105" w:type="dxa"/>
            <w:bottom w:w="0" w:type="dxa"/>
            <w:right w:w="115" w:type="dxa"/>
          </w:tblCellMar>
        </w:tblPrEx>
        <w:trPr>
          <w:trHeight w:val="610" w:hRule="atLeast"/>
          <w:jc w:val="center"/>
        </w:trPr>
        <w:tc>
          <w:tcPr>
            <w:tcW w:w="1126" w:type="dxa"/>
            <w:tcBorders>
              <w:top w:val="single" w:color="000000" w:sz="4" w:space="0"/>
              <w:left w:val="single" w:color="000000" w:sz="4" w:space="0"/>
              <w:bottom w:val="single" w:color="000000" w:sz="4" w:space="0"/>
              <w:right w:val="single" w:color="000000" w:sz="4" w:space="0"/>
            </w:tcBorders>
            <w:vAlign w:val="center"/>
          </w:tcPr>
          <w:p>
            <w:pPr>
              <w:pStyle w:val="18"/>
              <w:widowControl/>
              <w:numPr>
                <w:ilvl w:val="0"/>
                <w:numId w:val="1"/>
              </w:numPr>
              <w:suppressAutoHyphens/>
              <w:spacing w:before="0" w:after="0"/>
              <w:contextualSpacing/>
              <w:jc w:val="center"/>
              <w:rPr>
                <w:kern w:val="0"/>
                <w:lang w:val="en-US" w:eastAsia="en-US" w:bidi="ar-SA"/>
              </w:rPr>
            </w:pPr>
          </w:p>
        </w:tc>
        <w:tc>
          <w:tcPr>
            <w:tcW w:w="5781" w:type="dxa"/>
            <w:tcBorders>
              <w:top w:val="single" w:color="000000" w:sz="4" w:space="0"/>
              <w:left w:val="single" w:color="000000" w:sz="4" w:space="0"/>
              <w:bottom w:val="single" w:color="000000" w:sz="4" w:space="0"/>
              <w:right w:val="single" w:color="000000" w:sz="4" w:space="0"/>
            </w:tcBorders>
            <w:vAlign w:val="center"/>
          </w:tcPr>
          <w:p>
            <w:pPr>
              <w:widowControl/>
              <w:suppressAutoHyphens/>
              <w:spacing w:before="0" w:after="0"/>
              <w:jc w:val="left"/>
              <w:rPr>
                <w:kern w:val="0"/>
                <w:sz w:val="22"/>
                <w:szCs w:val="22"/>
                <w:lang w:val="en-US" w:eastAsia="en-US" w:bidi="ar-SA"/>
              </w:rPr>
            </w:pPr>
            <w:r>
              <w:rPr>
                <w:rFonts w:ascii="Times New Roman" w:hAnsi="Times New Roman" w:eastAsia="Times New Roman" w:cs="Times New Roman"/>
                <w:kern w:val="0"/>
                <w:sz w:val="24"/>
                <w:szCs w:val="22"/>
                <w:lang w:val="en-US" w:eastAsia="en-US" w:bidi="ar-SA"/>
              </w:rPr>
              <w:t>Code</w:t>
            </w:r>
          </w:p>
        </w:tc>
      </w:tr>
    </w:tbl>
    <w:p>
      <w:pPr>
        <w:spacing w:line="240" w:lineRule="auto"/>
        <w:rPr>
          <w:sz w:val="32"/>
          <w:szCs w:val="32"/>
        </w:rPr>
      </w:pPr>
      <w:r>
        <w:br w:type="page"/>
      </w:r>
    </w:p>
    <w:p>
      <w:pPr>
        <w:spacing w:before="0" w:after="0" w:line="240" w:lineRule="auto"/>
        <w:jc w:val="center"/>
      </w:pPr>
    </w:p>
    <w:p>
      <w:pPr>
        <w:spacing w:before="0" w:after="4" w:line="240" w:lineRule="auto"/>
        <w:jc w:val="center"/>
        <w:rPr>
          <w:rFonts w:ascii="Times New Roman" w:hAnsi="Times New Roman" w:eastAsia="Times New Roman" w:cs="Times New Roman"/>
          <w:b/>
          <w:sz w:val="40"/>
          <w:szCs w:val="40"/>
        </w:rPr>
      </w:pPr>
      <w:r>
        <w:rPr>
          <w:rFonts w:ascii="Times New Roman" w:hAnsi="Times New Roman" w:eastAsia="Times New Roman" w:cs="Times New Roman"/>
          <w:b/>
          <w:sz w:val="40"/>
          <w:szCs w:val="40"/>
        </w:rPr>
        <mc:AlternateContent>
          <mc:Choice Requires="wpg">
            <w:drawing>
              <wp:anchor distT="0" distB="635" distL="114300" distR="114300" simplePos="0" relativeHeight="251659264" behindDoc="0" locked="0" layoutInCell="0" allowOverlap="1">
                <wp:simplePos x="0" y="0"/>
                <wp:positionH relativeFrom="column">
                  <wp:posOffset>318770</wp:posOffset>
                </wp:positionH>
                <wp:positionV relativeFrom="paragraph">
                  <wp:posOffset>-8060690</wp:posOffset>
                </wp:positionV>
                <wp:extent cx="378460" cy="6179185"/>
                <wp:effectExtent l="0" t="0" r="0" b="0"/>
                <wp:wrapSquare wrapText="bothSides"/>
                <wp:docPr id="2" name="Group 3054"/>
                <wp:cNvGraphicFramePr/>
                <a:graphic xmlns:a="http://schemas.openxmlformats.org/drawingml/2006/main">
                  <a:graphicData uri="http://schemas.microsoft.com/office/word/2010/wordprocessingGroup">
                    <wpg:wgp>
                      <wpg:cNvGrpSpPr/>
                      <wpg:grpSpPr>
                        <a:xfrm>
                          <a:off x="0" y="0"/>
                          <a:ext cx="378360" cy="6179040"/>
                          <a:chOff x="0" y="0"/>
                          <a:chExt cx="378360" cy="6179040"/>
                        </a:xfrm>
                      </wpg:grpSpPr>
                      <pic:pic xmlns:pic="http://schemas.openxmlformats.org/drawingml/2006/picture">
                        <pic:nvPicPr>
                          <pic:cNvPr id="3" name="Picture 89"/>
                          <pic:cNvPicPr/>
                        </pic:nvPicPr>
                        <pic:blipFill>
                          <a:blip r:embed="rId10"/>
                          <a:stretch>
                            <a:fillRect/>
                          </a:stretch>
                        </pic:blipFill>
                        <pic:spPr>
                          <a:xfrm>
                            <a:off x="0" y="0"/>
                            <a:ext cx="378360" cy="439920"/>
                          </a:xfrm>
                          <a:prstGeom prst="rect">
                            <a:avLst/>
                          </a:prstGeom>
                          <a:ln w="0">
                            <a:noFill/>
                          </a:ln>
                        </pic:spPr>
                      </pic:pic>
                      <wps:wsp>
                        <wps:cNvPr id="4" name="Rectangle 90"/>
                        <wps:cNvSpPr/>
                        <wps:spPr>
                          <a:xfrm>
                            <a:off x="130320" y="792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5" name="Picture 92"/>
                          <pic:cNvPicPr/>
                        </pic:nvPicPr>
                        <pic:blipFill>
                          <a:blip r:embed="rId10"/>
                          <a:stretch>
                            <a:fillRect/>
                          </a:stretch>
                        </pic:blipFill>
                        <pic:spPr>
                          <a:xfrm>
                            <a:off x="0" y="380880"/>
                            <a:ext cx="378360" cy="439920"/>
                          </a:xfrm>
                          <a:prstGeom prst="rect">
                            <a:avLst/>
                          </a:prstGeom>
                          <a:ln w="0">
                            <a:noFill/>
                          </a:ln>
                        </pic:spPr>
                      </pic:pic>
                      <wps:wsp>
                        <wps:cNvPr id="6" name="Rectangle 93"/>
                        <wps:cNvSpPr/>
                        <wps:spPr>
                          <a:xfrm>
                            <a:off x="130320" y="46044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7" name="Picture 95"/>
                          <pic:cNvPicPr/>
                        </pic:nvPicPr>
                        <pic:blipFill>
                          <a:blip r:embed="rId10"/>
                          <a:stretch>
                            <a:fillRect/>
                          </a:stretch>
                        </pic:blipFill>
                        <pic:spPr>
                          <a:xfrm>
                            <a:off x="0" y="765000"/>
                            <a:ext cx="378360" cy="439920"/>
                          </a:xfrm>
                          <a:prstGeom prst="rect">
                            <a:avLst/>
                          </a:prstGeom>
                          <a:ln w="0">
                            <a:noFill/>
                          </a:ln>
                        </pic:spPr>
                      </pic:pic>
                      <wps:wsp>
                        <wps:cNvPr id="8" name="Rectangle 96"/>
                        <wps:cNvSpPr/>
                        <wps:spPr>
                          <a:xfrm>
                            <a:off x="130320" y="845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9" name="Picture 98"/>
                          <pic:cNvPicPr/>
                        </pic:nvPicPr>
                        <pic:blipFill>
                          <a:blip r:embed="rId10"/>
                          <a:stretch>
                            <a:fillRect/>
                          </a:stretch>
                        </pic:blipFill>
                        <pic:spPr>
                          <a:xfrm>
                            <a:off x="0" y="1146240"/>
                            <a:ext cx="378360" cy="439920"/>
                          </a:xfrm>
                          <a:prstGeom prst="rect">
                            <a:avLst/>
                          </a:prstGeom>
                          <a:ln w="0">
                            <a:noFill/>
                          </a:ln>
                        </pic:spPr>
                      </pic:pic>
                      <wps:wsp>
                        <wps:cNvPr id="10" name="Rectangle 99"/>
                        <wps:cNvSpPr/>
                        <wps:spPr>
                          <a:xfrm>
                            <a:off x="130320" y="1226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1" name="Picture 101"/>
                          <pic:cNvPicPr/>
                        </pic:nvPicPr>
                        <pic:blipFill>
                          <a:blip r:embed="rId10"/>
                          <a:stretch>
                            <a:fillRect/>
                          </a:stretch>
                        </pic:blipFill>
                        <pic:spPr>
                          <a:xfrm>
                            <a:off x="0" y="1530360"/>
                            <a:ext cx="378360" cy="439920"/>
                          </a:xfrm>
                          <a:prstGeom prst="rect">
                            <a:avLst/>
                          </a:prstGeom>
                          <a:ln w="0">
                            <a:noFill/>
                          </a:ln>
                        </pic:spPr>
                      </pic:pic>
                      <wps:wsp>
                        <wps:cNvPr id="12" name="Rectangle 102"/>
                        <wps:cNvSpPr/>
                        <wps:spPr>
                          <a:xfrm>
                            <a:off x="130320" y="16095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3" name="Picture 104"/>
                          <pic:cNvPicPr/>
                        </pic:nvPicPr>
                        <pic:blipFill>
                          <a:blip r:embed="rId10"/>
                          <a:stretch>
                            <a:fillRect/>
                          </a:stretch>
                        </pic:blipFill>
                        <pic:spPr>
                          <a:xfrm>
                            <a:off x="0" y="1911240"/>
                            <a:ext cx="378360" cy="439920"/>
                          </a:xfrm>
                          <a:prstGeom prst="rect">
                            <a:avLst/>
                          </a:prstGeom>
                          <a:ln w="0">
                            <a:noFill/>
                          </a:ln>
                        </pic:spPr>
                      </pic:pic>
                      <wps:wsp>
                        <wps:cNvPr id="14" name="Rectangle 105"/>
                        <wps:cNvSpPr/>
                        <wps:spPr>
                          <a:xfrm>
                            <a:off x="130320" y="1991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5" name="Picture 107"/>
                          <pic:cNvPicPr/>
                        </pic:nvPicPr>
                        <pic:blipFill>
                          <a:blip r:embed="rId10"/>
                          <a:stretch>
                            <a:fillRect/>
                          </a:stretch>
                        </pic:blipFill>
                        <pic:spPr>
                          <a:xfrm>
                            <a:off x="0" y="2295360"/>
                            <a:ext cx="378360" cy="439920"/>
                          </a:xfrm>
                          <a:prstGeom prst="rect">
                            <a:avLst/>
                          </a:prstGeom>
                          <a:ln w="0">
                            <a:noFill/>
                          </a:ln>
                        </pic:spPr>
                      </pic:pic>
                      <wps:wsp>
                        <wps:cNvPr id="16" name="Rectangle 108"/>
                        <wps:cNvSpPr/>
                        <wps:spPr>
                          <a:xfrm>
                            <a:off x="130320" y="23756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7" name="Picture 110"/>
                          <pic:cNvPicPr/>
                        </pic:nvPicPr>
                        <pic:blipFill>
                          <a:blip r:embed="rId10"/>
                          <a:stretch>
                            <a:fillRect/>
                          </a:stretch>
                        </pic:blipFill>
                        <pic:spPr>
                          <a:xfrm>
                            <a:off x="0" y="2676600"/>
                            <a:ext cx="378360" cy="442080"/>
                          </a:xfrm>
                          <a:prstGeom prst="rect">
                            <a:avLst/>
                          </a:prstGeom>
                          <a:ln w="0">
                            <a:noFill/>
                          </a:ln>
                        </pic:spPr>
                      </pic:pic>
                      <wps:wsp>
                        <wps:cNvPr id="18" name="Rectangle 111"/>
                        <wps:cNvSpPr/>
                        <wps:spPr>
                          <a:xfrm>
                            <a:off x="130320" y="275724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19" name="Picture 113"/>
                          <pic:cNvPicPr/>
                        </pic:nvPicPr>
                        <pic:blipFill>
                          <a:blip r:embed="rId10"/>
                          <a:stretch>
                            <a:fillRect/>
                          </a:stretch>
                        </pic:blipFill>
                        <pic:spPr>
                          <a:xfrm>
                            <a:off x="0" y="3060720"/>
                            <a:ext cx="378360" cy="442080"/>
                          </a:xfrm>
                          <a:prstGeom prst="rect">
                            <a:avLst/>
                          </a:prstGeom>
                          <a:ln w="0">
                            <a:noFill/>
                          </a:ln>
                        </pic:spPr>
                      </pic:pic>
                      <wps:wsp>
                        <wps:cNvPr id="20" name="Rectangle 114"/>
                        <wps:cNvSpPr/>
                        <wps:spPr>
                          <a:xfrm>
                            <a:off x="130320" y="31431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1" name="Picture 116"/>
                          <pic:cNvPicPr/>
                        </pic:nvPicPr>
                        <pic:blipFill>
                          <a:blip r:embed="rId10"/>
                          <a:stretch>
                            <a:fillRect/>
                          </a:stretch>
                        </pic:blipFill>
                        <pic:spPr>
                          <a:xfrm>
                            <a:off x="0" y="3443760"/>
                            <a:ext cx="378360" cy="439920"/>
                          </a:xfrm>
                          <a:prstGeom prst="rect">
                            <a:avLst/>
                          </a:prstGeom>
                          <a:ln w="0">
                            <a:noFill/>
                          </a:ln>
                        </pic:spPr>
                      </pic:pic>
                      <wps:wsp>
                        <wps:cNvPr id="22" name="Rectangle 117"/>
                        <wps:cNvSpPr/>
                        <wps:spPr>
                          <a:xfrm>
                            <a:off x="130320" y="3524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3" name="Picture 119"/>
                          <pic:cNvPicPr/>
                        </pic:nvPicPr>
                        <pic:blipFill>
                          <a:blip r:embed="rId10"/>
                          <a:stretch>
                            <a:fillRect/>
                          </a:stretch>
                        </pic:blipFill>
                        <pic:spPr>
                          <a:xfrm>
                            <a:off x="0" y="3827880"/>
                            <a:ext cx="378360" cy="439920"/>
                          </a:xfrm>
                          <a:prstGeom prst="rect">
                            <a:avLst/>
                          </a:prstGeom>
                          <a:ln w="0">
                            <a:noFill/>
                          </a:ln>
                        </pic:spPr>
                      </pic:pic>
                      <wps:wsp>
                        <wps:cNvPr id="24" name="Rectangle 120"/>
                        <wps:cNvSpPr/>
                        <wps:spPr>
                          <a:xfrm>
                            <a:off x="130320" y="39085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5" name="Picture 122"/>
                          <pic:cNvPicPr/>
                        </pic:nvPicPr>
                        <pic:blipFill>
                          <a:blip r:embed="rId10"/>
                          <a:stretch>
                            <a:fillRect/>
                          </a:stretch>
                        </pic:blipFill>
                        <pic:spPr>
                          <a:xfrm>
                            <a:off x="0" y="4208760"/>
                            <a:ext cx="378360" cy="439920"/>
                          </a:xfrm>
                          <a:prstGeom prst="rect">
                            <a:avLst/>
                          </a:prstGeom>
                          <a:ln w="0">
                            <a:noFill/>
                          </a:ln>
                        </pic:spPr>
                      </pic:pic>
                      <wps:wsp>
                        <wps:cNvPr id="26" name="Rectangle 123"/>
                        <wps:cNvSpPr/>
                        <wps:spPr>
                          <a:xfrm>
                            <a:off x="130320" y="428940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7" name="Picture 125"/>
                          <pic:cNvPicPr/>
                        </pic:nvPicPr>
                        <pic:blipFill>
                          <a:blip r:embed="rId10"/>
                          <a:stretch>
                            <a:fillRect/>
                          </a:stretch>
                        </pic:blipFill>
                        <pic:spPr>
                          <a:xfrm>
                            <a:off x="0" y="4589640"/>
                            <a:ext cx="378360" cy="439920"/>
                          </a:xfrm>
                          <a:prstGeom prst="rect">
                            <a:avLst/>
                          </a:prstGeom>
                          <a:ln w="0">
                            <a:noFill/>
                          </a:ln>
                        </pic:spPr>
                      </pic:pic>
                      <wps:wsp>
                        <wps:cNvPr id="28" name="Rectangle 126"/>
                        <wps:cNvSpPr/>
                        <wps:spPr>
                          <a:xfrm>
                            <a:off x="130320" y="467028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29" name="Picture 128"/>
                          <pic:cNvPicPr/>
                        </pic:nvPicPr>
                        <pic:blipFill>
                          <a:blip r:embed="rId10"/>
                          <a:stretch>
                            <a:fillRect/>
                          </a:stretch>
                        </pic:blipFill>
                        <pic:spPr>
                          <a:xfrm>
                            <a:off x="0" y="4974120"/>
                            <a:ext cx="378360" cy="439920"/>
                          </a:xfrm>
                          <a:prstGeom prst="rect">
                            <a:avLst/>
                          </a:prstGeom>
                          <a:ln w="0">
                            <a:noFill/>
                          </a:ln>
                        </pic:spPr>
                      </pic:pic>
                      <wps:wsp>
                        <wps:cNvPr id="30" name="Rectangle 129"/>
                        <wps:cNvSpPr/>
                        <wps:spPr>
                          <a:xfrm>
                            <a:off x="130320" y="505512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1" name="Picture 131"/>
                          <pic:cNvPicPr/>
                        </pic:nvPicPr>
                        <pic:blipFill>
                          <a:blip r:embed="rId10"/>
                          <a:stretch>
                            <a:fillRect/>
                          </a:stretch>
                        </pic:blipFill>
                        <pic:spPr>
                          <a:xfrm>
                            <a:off x="0" y="5355000"/>
                            <a:ext cx="378360" cy="439920"/>
                          </a:xfrm>
                          <a:prstGeom prst="rect">
                            <a:avLst/>
                          </a:prstGeom>
                          <a:ln w="0">
                            <a:noFill/>
                          </a:ln>
                        </pic:spPr>
                      </pic:pic>
                      <wps:wsp>
                        <wps:cNvPr id="32" name="Rectangle 132"/>
                        <wps:cNvSpPr/>
                        <wps:spPr>
                          <a:xfrm>
                            <a:off x="130320" y="5436360"/>
                            <a:ext cx="67320" cy="29736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pic:pic xmlns:pic="http://schemas.openxmlformats.org/drawingml/2006/picture">
                        <pic:nvPicPr>
                          <pic:cNvPr id="33" name="Picture 134"/>
                          <pic:cNvPicPr/>
                        </pic:nvPicPr>
                        <pic:blipFill>
                          <a:blip r:embed="rId10"/>
                          <a:stretch>
                            <a:fillRect/>
                          </a:stretch>
                        </pic:blipFill>
                        <pic:spPr>
                          <a:xfrm>
                            <a:off x="0" y="5739120"/>
                            <a:ext cx="378360" cy="439920"/>
                          </a:xfrm>
                          <a:prstGeom prst="rect">
                            <a:avLst/>
                          </a:prstGeom>
                          <a:ln w="0">
                            <a:noFill/>
                          </a:ln>
                        </pic:spPr>
                      </pic:pic>
                      <wps:wsp>
                        <wps:cNvPr id="34" name="Rectangle 135"/>
                        <wps:cNvSpPr/>
                        <wps:spPr>
                          <a:xfrm>
                            <a:off x="130320" y="5819760"/>
                            <a:ext cx="68040" cy="297720"/>
                          </a:xfrm>
                          <a:prstGeom prst="rect">
                            <a:avLst/>
                          </a:prstGeom>
                          <a:noFill/>
                          <a:ln w="0">
                            <a:noFill/>
                          </a:ln>
                        </wps:spPr>
                        <wps:style>
                          <a:lnRef idx="0">
                            <a:srgbClr val="FFFFFF"/>
                          </a:lnRef>
                          <a:fillRef idx="0">
                            <a:srgbClr val="FFFFFF"/>
                          </a:fillRef>
                          <a:effectRef idx="0">
                            <a:srgbClr val="FFFFFF"/>
                          </a:effectRef>
                          <a:fontRef idx="minor"/>
                        </wps:style>
                        <wps:txbx>
                          <w:txbxContent>
                            <w:p>
                              <w:r>
                                <w:rPr>
                                  <w:rFonts w:ascii="Times New Roman" w:hAnsi="Times New Roman" w:eastAsia="Times New Roman" w:cs="Times New Roman"/>
                                  <w:b/>
                                  <w:sz w:val="32"/>
                                </w:rPr>
                                <w:t xml:space="preserve"> </w:t>
                              </w:r>
                            </w:p>
                          </w:txbxContent>
                        </wps:txbx>
                        <wps:bodyPr lIns="0" tIns="0" rIns="0" bIns="0" anchor="t">
                          <a:noAutofit/>
                        </wps:bodyPr>
                      </wps:wsp>
                    </wpg:wgp>
                  </a:graphicData>
                </a:graphic>
              </wp:anchor>
            </w:drawing>
          </mc:Choice>
          <mc:Fallback>
            <w:pict>
              <v:group id="Group 3054" o:spid="_x0000_s1026" o:spt="203" style="position:absolute;left:0pt;margin-left:25.1pt;margin-top:-634.7pt;height:486.55pt;width:29.8pt;mso-wrap-distance-bottom:0.05pt;mso-wrap-distance-left:9pt;mso-wrap-distance-right:9pt;mso-wrap-distance-top:0pt;z-index:251659264;mso-width-relative:page;mso-height-relative:page;" coordsize="378360,6179040" o:allowincell="f" o:gfxdata="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">
                <o:lock v:ext="edit" aspectratio="f"/>
                <v:shape id="Picture 89" o:spid="_x0000_s1026" o:spt="75" type="#_x0000_t75" style="position:absolute;left:0;top:0;height:439920;width:378360;" filled="f" o:preferrelative="t" stroked="f" coordsize="21600,21600" o:gfxdata="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jhw3r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0" o:spid="_x0000_s1026" o:spt="1" style="position:absolute;left:130320;top:79200;height:297360;width:67320;" filled="f" stroked="f" coordsize="21600,21600" o:gfxdata="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nlhkbsAAADa&#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2" o:spid="_x0000_s1026" o:spt="75" type="#_x0000_t75" style="position:absolute;left:0;top:380880;height:439920;width:378360;" filled="f" o:preferrelative="t" stroked="f" coordsize="21600,21600" o:gfxdata="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Kp1NMbgAAADa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93" o:spid="_x0000_s1026" o:spt="1" style="position:absolute;left:130320;top:460440;height:297720;width:68040;" filled="f" stroked="f" coordsize="21600,21600" o:gfxdata="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51p9ugAAANo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5" o:spid="_x0000_s1026" o:spt="75" type="#_x0000_t75" style="position:absolute;left:0;top:765000;height:439920;width:378360;" filled="f" o:preferrelative="t" stroked="f" coordsize="21600,21600" o:gfxdata="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QN23b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6" o:spid="_x0000_s1026" o:spt="1" style="position:absolute;left:130320;top:845280;height:297360;width:67320;" filled="f" stroked="f" coordsize="21600,21600" o:gfxdata="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zRrlLgAAADa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98" o:spid="_x0000_s1026" o:spt="75" type="#_x0000_t75" style="position:absolute;left:0;top:1146240;height:439920;width:378360;" filled="f" o:preferrelative="t" stroked="f" coordsize="21600,21600" o:gfxdata="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9BHNLsAAADa&#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99" o:spid="_x0000_s1026" o:spt="1" style="position:absolute;left:130320;top:1226160;height:297360;width:67320;" filled="f" stroked="f" coordsize="21600,21600" o:gfxdata="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N7Na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1" o:spid="_x0000_s1026" o:spt="75" type="#_x0000_t75" style="position:absolute;left:0;top:1530360;height:439920;width:378360;" filled="f" o:preferrelative="t" stroked="f" coordsize="21600,21600" o:gfxdata="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TqtArgAAADbAAAA&#10;DwAAAAAAAAABACAAAAAiAAAAZHJzL2Rvd25yZXYueG1sUEsBAhQAFAAAAAgAh07iQDMvBZ47AAAA&#10;OQAAABAAAAAAAAAAAQAgAAAABwEAAGRycy9zaGFwZXhtbC54bWxQSwUGAAAAAAYABgBbAQAAsQMA&#10;AAAA&#10;">
                  <v:fill on="f" focussize="0,0"/>
                  <v:stroke on="f" weight="0pt"/>
                  <v:imagedata r:id="rId10" o:title=""/>
                  <o:lock v:ext="edit" aspectratio="f"/>
                </v:shape>
                <v:rect id="Rectangle 102" o:spid="_x0000_s1026" o:spt="1" style="position:absolute;left:130320;top:1609560;height:297720;width:68040;" filled="f" stroked="f" coordsize="21600,21600" o:gfxdata="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uT1zq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4" o:spid="_x0000_s1026" o:spt="75" type="#_x0000_t75" style="position:absolute;left:0;top:1911240;height:439920;width:378360;" filled="f" o:preferrelative="t" stroked="f" coordsize="21600,21600" o:gfxdata="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pJbu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05" o:spid="_x0000_s1026" o:spt="1" style="position:absolute;left:130320;top:1991520;height:297360;width:67320;" filled="f" stroked="f" coordsize="21600,21600" o:gfxdata="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NurV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07" o:spid="_x0000_s1026" o:spt="75" type="#_x0000_t75" style="position:absolute;left:0;top:2295360;height:439920;width:378360;" filled="f" o:preferrelative="t" stroked="f" coordsize="21600,21600" o:gfxdata="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asBtwAAANsAAAAP&#10;AAAAAAAAAAEAIAAAACIAAABkcnMvZG93bnJldi54bWxQSwECFAAUAAAACACHTuJAMy8FnjsAAAA5&#10;AAAAEAAAAAAAAAABACAAAAAGAQAAZHJzL3NoYXBleG1sLnhtbFBLBQYAAAAABgAGAFsBAACwAwAA&#10;AAA=&#10;">
                  <v:fill on="f" focussize="0,0"/>
                  <v:stroke on="f" weight="0pt"/>
                  <v:imagedata r:id="rId10" o:title=""/>
                  <o:lock v:ext="edit" aspectratio="f"/>
                </v:shape>
                <v:rect id="Rectangle 108" o:spid="_x0000_s1026" o:spt="1" style="position:absolute;left:130320;top:2375640;height:297360;width:67320;" filled="f" stroked="f" coordsize="21600,21600" o:gfxdata="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So0Tm5AAAA2wAA&#10;AA8AAAAAAAAAAQAgAAAAIgAAAGRycy9kb3ducmV2LnhtbFBLAQIUABQAAAAIAIdO4kAzLwWeOwAA&#10;ADkAAAAQAAAAAAAAAAEAIAAAAAgBAABkcnMvc2hhcGV4bWwueG1sUEsFBgAAAAAGAAYAWwEAALID&#10;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0" o:spid="_x0000_s1026" o:spt="75" type="#_x0000_t75" style="position:absolute;left:0;top:2676600;height:442080;width:378360;" filled="f" o:preferrelative="t" stroked="f" coordsize="21600,21600" o:gfxdata="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hn5Dt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1" o:spid="_x0000_s1026" o:spt="1" style="position:absolute;left:130320;top:2757240;height:297360;width:67320;" filled="f" stroked="f" coordsize="21600,21600" o:gfxdata="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p74NC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3" o:spid="_x0000_s1026" o:spt="75" type="#_x0000_t75" style="position:absolute;left:0;top:3060720;height:442080;width:378360;" filled="f" o:preferrelative="t" stroked="f" coordsize="21600,21600" o:gfxdata="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KE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4" o:spid="_x0000_s1026" o:spt="1" style="position:absolute;left:130320;top:3143160;height:297360;width:67320;" filled="f" stroked="f" coordsize="21600,21600" o:gfxdata="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mEma7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6" o:spid="_x0000_s1026" o:spt="75" type="#_x0000_t75" style="position:absolute;left:0;top:3443760;height:439920;width:378360;" filled="f" o:preferrelative="t" stroked="f" coordsize="21600,21600" o:gfxdata="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Vme/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17" o:spid="_x0000_s1026" o:spt="1" style="position:absolute;left:130320;top:3524400;height:297360;width:67320;" filled="f" stroked="f" coordsize="21600,21600" o:gfxdata="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f8dh7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19" o:spid="_x0000_s1026" o:spt="75" type="#_x0000_t75" style="position:absolute;left:0;top:3827880;height:439920;width:378360;" filled="f" o:preferrelative="t" stroked="f" coordsize="21600,21600" o:gfxdata="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IXFO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0" o:spid="_x0000_s1026" o:spt="1" style="position:absolute;left:130320;top:3908520;height:297360;width:67320;" filled="f" stroked="f" coordsize="21600,21600" o:gfxdata="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VogaL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2" o:spid="_x0000_s1026" o:spt="75" type="#_x0000_t75" style="position:absolute;left:0;top:4208760;height:439920;width:378360;" filled="f" o:preferrelative="t" stroked="f" coordsize="21600,21600" o:gfxdata="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G1hvL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23" o:spid="_x0000_s1026" o:spt="1" style="position:absolute;left:130320;top:4289400;height:297360;width:67320;" filled="f" stroked="f" coordsize="21600,21600" o:gfxdata="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rEG4S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5" o:spid="_x0000_s1026" o:spt="75" type="#_x0000_t75" style="position:absolute;left:0;top:4589640;height:439920;width:378360;" filled="f" o:preferrelative="t" stroked="f" coordsize="21600,21600" o:gfxdata="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WlC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6" o:spid="_x0000_s1026" o:spt="1" style="position:absolute;left:130320;top:4670280;height:297360;width:67320;" filled="f" stroked="f" coordsize="21600,21600" o:gfxdata="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BcqbbgAAADbAAAA&#10;DwAAAAAAAAABACAAAAAiAAAAZHJzL2Rvd25yZXYueG1sUEsBAhQAFAAAAAgAh07iQDMvBZ47AAAA&#10;OQAAABAAAAAAAAAAAQAgAAAABwEAAGRycy9zaGFwZXhtbC54bWxQSwUGAAAAAAYABgBbAQAAsQMA&#10;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28" o:spid="_x0000_s1026" o:spt="75" type="#_x0000_t75" style="position:absolute;left:0;top:4974120;height:439920;width:378360;" filled="f" o:preferrelative="t" stroked="f" coordsize="21600,21600" o:gfxdata="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Ega7m8AAAA&#10;2wAAAA8AAAAAAAAAAQAgAAAAIgAAAGRycy9kb3ducmV2LnhtbFBLAQIUABQAAAAIAIdO4kAzLwWe&#10;OwAAADkAAAAQAAAAAAAAAAEAIAAAAAsBAABkcnMvc2hhcGV4bWwueG1sUEsFBgAAAAAGAAYAWwEA&#10;ALUDAAAAAA==&#10;">
                  <v:fill on="f" focussize="0,0"/>
                  <v:stroke on="f" weight="0pt"/>
                  <v:imagedata r:id="rId10" o:title=""/>
                  <o:lock v:ext="edit" aspectratio="f"/>
                </v:shape>
                <v:rect id="Rectangle 129" o:spid="_x0000_s1026" o:spt="1" style="position:absolute;left:130320;top:5055120;height:297360;width:67320;" filled="f" stroked="f" coordsize="21600,21600" o:gfxdata="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uLC2ugAAANsA&#10;AAAPAAAAAAAAAAEAIAAAACIAAABkcnMvZG93bnJldi54bWxQSwECFAAUAAAACACHTuJAMy8FnjsA&#10;AAA5AAAAEAAAAAAAAAABACAAAAAJAQAAZHJzL3NoYXBleG1sLnhtbFBLBQYAAAAABgAGAFsBAACz&#10;Aw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1" o:spid="_x0000_s1026" o:spt="75" type="#_x0000_t75" style="position:absolute;left:0;top:5355000;height:439920;width:378360;" filled="f" o:preferrelative="t" stroked="f" coordsize="21600,21600" o:gfxdata="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o/xYrsAAADb&#10;AAAADwAAAAAAAAABACAAAAAiAAAAZHJzL2Rvd25yZXYueG1sUEsBAhQAFAAAAAgAh07iQDMvBZ47&#10;AAAAOQAAABAAAAAAAAAAAQAgAAAACgEAAGRycy9zaGFwZXhtbC54bWxQSwUGAAAAAAYABgBbAQAA&#10;tAMAAAAA&#10;">
                  <v:fill on="f" focussize="0,0"/>
                  <v:stroke on="f" weight="0pt"/>
                  <v:imagedata r:id="rId10" o:title=""/>
                  <o:lock v:ext="edit" aspectratio="f"/>
                </v:shape>
                <v:rect id="Rectangle 132" o:spid="_x0000_s1026" o:spt="1" style="position:absolute;left:130320;top:5436360;height:297360;width:67320;" filled="f" stroked="f" coordsize="21600,21600" o:gfxdata="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CaLWrsAAADb&#10;AAAADwAAAAAAAAABACAAAAAiAAAAZHJzL2Rvd25yZXYueG1sUEsBAhQAFAAAAAgAh07iQDMvBZ47&#10;AAAAOQAAABAAAAAAAAAAAQAgAAAACgEAAGRycy9zaGFwZXhtbC54bWxQSwUGAAAAAAYABgBbAQAA&#10;tAM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v:shape id="Picture 134" o:spid="_x0000_s1026" o:spt="75" type="#_x0000_t75" style="position:absolute;left:0;top:5739120;height:439920;width:378360;" filled="f" o:preferrelative="t" stroked="f" coordsize="21600,21600" o:gfxdata="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EcqOugAAANsA&#10;AAAPAAAAAAAAAAEAIAAAACIAAABkcnMvZG93bnJldi54bWxQSwECFAAUAAAACACHTuJAMy8FnjsA&#10;AAA5AAAAEAAAAAAAAAABACAAAAAJAQAAZHJzL3NoYXBleG1sLnhtbFBLBQYAAAAABgAGAFsBAACz&#10;AwAAAAA=&#10;">
                  <v:fill on="f" focussize="0,0"/>
                  <v:stroke on="f" weight="0pt"/>
                  <v:imagedata r:id="rId10" o:title=""/>
                  <o:lock v:ext="edit" aspectratio="f"/>
                </v:shape>
                <v:rect id="Rectangle 135" o:spid="_x0000_s1026" o:spt="1" style="position:absolute;left:130320;top:5819760;height:297720;width:68040;" filled="f" stroked="f" coordsize="21600,21600" o:gfxdata="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DtrW8AAAA&#10;2wAAAA8AAAAAAAAAAQAgAAAAIgAAAGRycy9kb3ducmV2LnhtbFBLAQIUABQAAAAIAIdO4kAzLwWe&#10;OwAAADkAAAAQAAAAAAAAAAEAIAAAAAsBAABkcnMvc2hhcGV4bWwueG1sUEsFBgAAAAAGAAYAWwEA&#10;ALUDAAAAAA==&#10;">
                  <v:fill on="f" focussize="0,0"/>
                  <v:stroke on="f" weight="0pt"/>
                  <v:imagedata o:title=""/>
                  <o:lock v:ext="edit" aspectratio="f"/>
                  <v:textbox inset="0mm,0mm,0mm,0mm">
                    <w:txbxContent>
                      <w:p>
                        <w:r>
                          <w:rPr>
                            <w:rFonts w:ascii="Times New Roman" w:hAnsi="Times New Roman" w:eastAsia="Times New Roman" w:cs="Times New Roman"/>
                            <w:b/>
                            <w:sz w:val="32"/>
                          </w:rPr>
                          <w:t xml:space="preserve"> </w:t>
                        </w:r>
                      </w:p>
                    </w:txbxContent>
                  </v:textbox>
                </v:rect>
                <w10:wrap type="square"/>
              </v:group>
            </w:pict>
          </mc:Fallback>
        </mc:AlternateContent>
      </w:r>
    </w:p>
    <w:p>
      <w:pPr>
        <w:spacing w:before="0" w:after="347" w:line="240" w:lineRule="auto"/>
        <w:ind w:right="2405"/>
        <w:rPr>
          <w:rFonts w:ascii="Times New Roman" w:hAnsi="Times New Roman" w:eastAsia="Times New Roman" w:cs="Times New Roman"/>
          <w:b/>
          <w:sz w:val="36"/>
          <w:szCs w:val="36"/>
        </w:rPr>
      </w:pPr>
      <w:r>
        <w:rPr>
          <w:rFonts w:ascii="Times New Roman" w:hAnsi="Times New Roman" w:eastAsia="Times New Roman" w:cs="Times New Roman"/>
          <w:b/>
          <w:sz w:val="36"/>
          <w:szCs w:val="36"/>
        </w:rPr>
        <w:t>INTRODUCTION :</w:t>
      </w:r>
    </w:p>
    <w:p>
      <w:pPr>
        <w:pStyle w:val="2"/>
        <w:ind w:left="0" w:right="-15" w:firstLine="0"/>
        <w:rPr>
          <w:rFonts w:ascii="Calibri" w:hAnsi="Calibri" w:eastAsia="Calibri" w:cs="Calibri"/>
          <w:b w:val="0"/>
          <w:sz w:val="36"/>
          <w:szCs w:val="36"/>
        </w:rPr>
      </w:pPr>
    </w:p>
    <w:p>
      <w:pPr>
        <w:pStyle w:val="2"/>
        <w:ind w:left="0" w:right="-15" w:firstLine="0"/>
      </w:pPr>
      <w:r>
        <w:rPr>
          <w:rFonts w:ascii="Calibri" w:hAnsi="Calibri" w:eastAsia="Calibri" w:cs="Calibri"/>
          <w:sz w:val="36"/>
          <w:szCs w:val="36"/>
        </w:rPr>
        <w:t xml:space="preserve">           </w:t>
      </w:r>
      <w:r>
        <w:t>1.1</w:t>
      </w:r>
      <w:r>
        <w:rPr>
          <w:rFonts w:ascii="Arial" w:hAnsi="Arial" w:eastAsia="Arial" w:cs="Arial"/>
        </w:rPr>
        <w:t xml:space="preserve"> </w:t>
      </w:r>
      <w:r>
        <w:t>Problem Statement</w:t>
      </w:r>
    </w:p>
    <w:p>
      <w:pPr>
        <w:pStyle w:val="2"/>
      </w:pPr>
      <w:r>
        <w:t xml:space="preserve">             1.2</w:t>
      </w:r>
      <w:r>
        <w:rPr>
          <w:rFonts w:ascii="Arial" w:hAnsi="Arial" w:eastAsia="Arial" w:cs="Arial"/>
        </w:rPr>
        <w:t xml:space="preserve"> </w:t>
      </w:r>
      <w:r>
        <w:t>Proposed Solution</w:t>
      </w:r>
    </w:p>
    <w:p>
      <w:pPr>
        <w:pStyle w:val="2"/>
      </w:pPr>
      <w:r>
        <w:t xml:space="preserve">             1.3</w:t>
      </w:r>
      <w:r>
        <w:rPr>
          <w:rFonts w:ascii="Arial" w:hAnsi="Arial" w:eastAsia="Arial" w:cs="Arial"/>
        </w:rPr>
        <w:t xml:space="preserve"> </w:t>
      </w:r>
      <w:r>
        <w:t>Feature</w:t>
      </w:r>
    </w:p>
    <w:p>
      <w:pPr>
        <w:pStyle w:val="2"/>
      </w:pPr>
      <w:r>
        <w:t xml:space="preserve">             1.4</w:t>
      </w:r>
      <w:r>
        <w:rPr>
          <w:rFonts w:ascii="Arial" w:hAnsi="Arial" w:eastAsia="Arial" w:cs="Arial"/>
        </w:rPr>
        <w:t xml:space="preserve"> </w:t>
      </w:r>
      <w:r>
        <w:t xml:space="preserve">Advantages </w:t>
      </w:r>
    </w:p>
    <w:p>
      <w:pPr>
        <w:pStyle w:val="2"/>
        <w:ind w:left="0" w:right="-15" w:firstLine="0"/>
      </w:pPr>
      <w:r>
        <w:t xml:space="preserve">             1.5</w:t>
      </w:r>
      <w:r>
        <w:rPr>
          <w:rFonts w:ascii="Arial" w:hAnsi="Arial" w:eastAsia="Arial" w:cs="Arial"/>
        </w:rPr>
        <w:t xml:space="preserve"> </w:t>
      </w:r>
      <w:r>
        <w:t xml:space="preserve">Scope </w:t>
      </w:r>
    </w:p>
    <w:p>
      <w:pPr>
        <w:pStyle w:val="2"/>
        <w:spacing w:before="0" w:after="318"/>
      </w:pPr>
      <w:r>
        <w:t xml:space="preserve">             1.6</w:t>
      </w:r>
      <w:r>
        <w:rPr>
          <w:rFonts w:ascii="Arial" w:hAnsi="Arial" w:eastAsia="Arial" w:cs="Arial"/>
        </w:rPr>
        <w:t xml:space="preserve"> </w:t>
      </w:r>
      <w:r>
        <w:t xml:space="preserve">Future Work </w:t>
      </w:r>
    </w:p>
    <w:p>
      <w:pPr>
        <w:spacing w:before="0" w:after="349" w:line="240" w:lineRule="auto"/>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7" w:line="240" w:lineRule="auto"/>
        <w:ind w:left="10" w:right="1004" w:hanging="10"/>
        <w:jc w:val="right"/>
        <w:rPr>
          <w:rFonts w:ascii="Times New Roman" w:hAnsi="Times New Roman" w:eastAsia="Times New Roman" w:cs="Times New Roman"/>
          <w:b/>
          <w:sz w:val="32"/>
        </w:rPr>
      </w:pPr>
    </w:p>
    <w:p>
      <w:pPr>
        <w:pStyle w:val="2"/>
        <w:spacing w:before="0" w:after="324"/>
        <w:rPr>
          <w:bCs/>
          <w:sz w:val="36"/>
          <w:szCs w:val="36"/>
        </w:rPr>
      </w:pPr>
      <w:r>
        <w:rPr>
          <w:sz w:val="36"/>
          <w:szCs w:val="36"/>
        </w:rPr>
        <w:t xml:space="preserve">2.1 </w:t>
      </w:r>
      <w:r>
        <w:rPr>
          <w:bCs/>
          <w:sz w:val="36"/>
          <w:szCs w:val="36"/>
        </w:rPr>
        <w:t>Problem Statement :</w:t>
      </w:r>
    </w:p>
    <w:p>
      <w:pPr>
        <w:pStyle w:val="18"/>
        <w:numPr>
          <w:ilvl w:val="0"/>
          <w:numId w:val="2"/>
        </w:numPr>
        <w:rPr>
          <w:rFonts w:eastAsia="Calibri"/>
          <w:sz w:val="28"/>
          <w:szCs w:val="28"/>
        </w:rPr>
      </w:pPr>
      <w:r>
        <w:rPr>
          <w:rFonts w:eastAsia="Calibri"/>
          <w:sz w:val="28"/>
          <w:szCs w:val="28"/>
        </w:rPr>
        <w:t>The problem statement in a ‘</w:t>
      </w:r>
      <w:r>
        <w:rPr>
          <w:rFonts w:eastAsia="Calibri"/>
          <w:b/>
          <w:sz w:val="28"/>
          <w:szCs w:val="28"/>
        </w:rPr>
        <w:t>Heart Disease Prediction’</w:t>
      </w:r>
      <w:r>
        <w:rPr>
          <w:rFonts w:eastAsia="Calibri"/>
          <w:sz w:val="28"/>
          <w:szCs w:val="28"/>
        </w:rPr>
        <w:t xml:space="preserve"> project typically revolves around creating an algorithm.</w:t>
      </w:r>
    </w:p>
    <w:p>
      <w:pPr>
        <w:pStyle w:val="18"/>
        <w:ind w:left="1111"/>
        <w:rPr>
          <w:rFonts w:eastAsia="Calibri"/>
          <w:sz w:val="28"/>
          <w:szCs w:val="28"/>
        </w:rPr>
      </w:pPr>
    </w:p>
    <w:p>
      <w:pPr>
        <w:pStyle w:val="18"/>
        <w:numPr>
          <w:ilvl w:val="0"/>
          <w:numId w:val="2"/>
        </w:numPr>
        <w:rPr>
          <w:rFonts w:eastAsia="Calibri"/>
          <w:sz w:val="28"/>
          <w:szCs w:val="28"/>
        </w:rPr>
      </w:pPr>
      <w:r>
        <w:rPr>
          <w:rFonts w:eastAsia="Calibri"/>
          <w:sz w:val="28"/>
          <w:szCs w:val="28"/>
        </w:rPr>
        <w:t>The goal to enhance user experience by providing personalized and recommendations that cater to individual tastes and preferences, ultimately increasing user engagement and satisfaction with the platform</w:t>
      </w:r>
      <w:r>
        <w:rPr>
          <w:rFonts w:eastAsia="Calibri"/>
        </w:rPr>
        <w:t>.</w:t>
      </w:r>
    </w:p>
    <w:p/>
    <w:p>
      <w:pPr>
        <w:pStyle w:val="2"/>
        <w:spacing w:before="0" w:after="324"/>
      </w:pPr>
    </w:p>
    <w:p>
      <w:pPr>
        <w:spacing w:before="0" w:after="318" w:line="240" w:lineRule="auto"/>
      </w:pPr>
      <w:r>
        <w:rPr>
          <w:rFonts w:ascii="Times New Roman" w:hAnsi="Times New Roman" w:eastAsia="Times New Roman" w:cs="Times New Roman"/>
          <w:b/>
          <w:sz w:val="28"/>
        </w:rPr>
        <w:t xml:space="preserve"> </w:t>
      </w:r>
      <w:r>
        <w:drawing>
          <wp:inline distT="0" distB="0" distL="0" distR="0">
            <wp:extent cx="5714365" cy="3931920"/>
            <wp:effectExtent l="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
                    <pic:cNvPicPr>
                      <a:picLocks noChangeAspect="1" noChangeArrowheads="1"/>
                    </pic:cNvPicPr>
                  </pic:nvPicPr>
                  <pic:blipFill>
                    <a:blip r:embed="rId11"/>
                    <a:stretch>
                      <a:fillRect/>
                    </a:stretch>
                  </pic:blipFill>
                  <pic:spPr>
                    <a:xfrm>
                      <a:off x="0" y="0"/>
                      <a:ext cx="5714365" cy="3931920"/>
                    </a:xfrm>
                    <a:prstGeom prst="rect">
                      <a:avLst/>
                    </a:prstGeom>
                  </pic:spPr>
                </pic:pic>
              </a:graphicData>
            </a:graphic>
          </wp:inline>
        </w:drawing>
      </w:r>
    </w:p>
    <w:p>
      <w:pPr>
        <w:spacing w:line="240" w:lineRule="auto"/>
        <w:rPr>
          <w:rFonts w:ascii="Times New Roman" w:hAnsi="Times New Roman" w:eastAsia="Times New Roman" w:cs="Times New Roman"/>
          <w:b/>
          <w:sz w:val="32"/>
        </w:rPr>
      </w:pPr>
    </w:p>
    <w:p>
      <w:pPr>
        <w:spacing w:line="240" w:lineRule="auto"/>
        <w:rPr>
          <w:rFonts w:ascii="Times New Roman" w:hAnsi="Times New Roman" w:eastAsia="Times New Roman" w:cs="Times New Roman"/>
          <w:b/>
          <w:sz w:val="32"/>
        </w:rPr>
      </w:pPr>
    </w:p>
    <w:p>
      <w:pPr>
        <w:spacing w:line="240" w:lineRule="auto"/>
        <w:jc w:val="center"/>
      </w:pPr>
      <w:r>
        <w:rPr>
          <w:rFonts w:ascii="Times New Roman" w:hAnsi="Times New Roman" w:eastAsia="Times New Roman" w:cs="Times New Roman"/>
          <w:b/>
          <w:sz w:val="32"/>
        </w:rPr>
        <w:t>PROJECT OUTCOME</w:t>
      </w:r>
    </w:p>
    <w:p>
      <w:pPr>
        <w:spacing w:before="0" w:after="353" w:line="240" w:lineRule="auto"/>
      </w:pPr>
      <w:r>
        <w:rPr>
          <w:rFonts w:ascii="Times New Roman" w:hAnsi="Times New Roman" w:eastAsia="Times New Roman" w:cs="Times New Roman"/>
          <w:b/>
          <w:sz w:val="28"/>
        </w:rPr>
        <w:t xml:space="preserve"> </w:t>
      </w:r>
    </w:p>
    <w:p>
      <w:pPr>
        <w:spacing w:before="0" w:after="344" w:line="240" w:lineRule="auto"/>
        <w:jc w:val="center"/>
      </w:pPr>
    </w:p>
    <w:p>
      <w:pPr>
        <w:spacing w:before="0" w:after="344" w:line="240" w:lineRule="auto"/>
        <w:jc w:val="center"/>
      </w:pPr>
      <w:r>
        <w:drawing>
          <wp:inline distT="0" distB="0" distL="0" distR="0">
            <wp:extent cx="5303520" cy="2092960"/>
            <wp:effectExtent l="0" t="0" r="0" b="0"/>
            <wp:docPr id="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4"/>
                    <pic:cNvPicPr>
                      <a:picLocks noChangeAspect="1" noChangeArrowheads="1"/>
                    </pic:cNvPicPr>
                  </pic:nvPicPr>
                  <pic:blipFill>
                    <a:blip r:embed="rId12"/>
                    <a:stretch>
                      <a:fillRect/>
                    </a:stretch>
                  </pic:blipFill>
                  <pic:spPr>
                    <a:xfrm>
                      <a:off x="0" y="0"/>
                      <a:ext cx="5303520" cy="2092960"/>
                    </a:xfrm>
                    <a:prstGeom prst="rect">
                      <a:avLst/>
                    </a:prstGeom>
                  </pic:spPr>
                </pic:pic>
              </a:graphicData>
            </a:graphic>
          </wp:inline>
        </w:drawing>
      </w:r>
      <w:r>
        <w:rPr>
          <w:sz w:val="24"/>
        </w:rPr>
        <w:t xml:space="preserve"> </w:t>
      </w:r>
    </w:p>
    <w:p>
      <w:pPr>
        <w:spacing w:before="0" w:after="344" w:line="240" w:lineRule="auto"/>
        <w:jc w:val="center"/>
      </w:pPr>
      <w:r>
        <w:rPr>
          <w:sz w:val="24"/>
        </w:rPr>
        <w:t xml:space="preserve"> </w:t>
      </w:r>
    </w:p>
    <w:p>
      <w:pPr>
        <w:spacing w:before="0" w:after="344" w:line="240" w:lineRule="auto"/>
        <w:jc w:val="center"/>
      </w:pPr>
    </w:p>
    <w:p>
      <w:pPr>
        <w:spacing w:before="0" w:after="344" w:line="240" w:lineRule="auto"/>
        <w:jc w:val="center"/>
      </w:pPr>
      <w:r>
        <w:rPr>
          <w:sz w:val="24"/>
        </w:rPr>
        <w:t xml:space="preserve"> </w:t>
      </w:r>
    </w:p>
    <w:p>
      <w:pPr>
        <w:spacing w:before="0" w:after="344" w:line="240" w:lineRule="auto"/>
        <w:jc w:val="center"/>
      </w:pPr>
      <w:r>
        <w:rPr>
          <w:sz w:val="24"/>
        </w:rPr>
        <w:t xml:space="preserve"> </w:t>
      </w: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80005"/>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stretch>
                      <a:fillRect/>
                    </a:stretch>
                  </pic:blipFill>
                  <pic:spPr>
                    <a:xfrm>
                      <a:off x="0" y="0"/>
                      <a:ext cx="5303520" cy="2580005"/>
                    </a:xfrm>
                    <a:prstGeom prst="rect">
                      <a:avLst/>
                    </a:prstGeom>
                  </pic:spPr>
                </pic:pic>
              </a:graphicData>
            </a:graphic>
          </wp:inline>
        </w:drawing>
      </w:r>
    </w:p>
    <w:p>
      <w:pPr>
        <w:spacing w:before="0" w:after="344" w:line="240" w:lineRule="auto"/>
        <w:jc w:val="center"/>
      </w:pPr>
      <w:r>
        <w:br w:type="page"/>
      </w:r>
    </w:p>
    <w:p>
      <w:pPr>
        <w:spacing w:before="0" w:after="160" w:line="259" w:lineRule="auto"/>
      </w:pPr>
      <w:r>
        <w:drawing>
          <wp:inline distT="0" distB="0" distL="0" distR="0">
            <wp:extent cx="5303520" cy="2619375"/>
            <wp:effectExtent l="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5"/>
                    <pic:cNvPicPr>
                      <a:picLocks noChangeAspect="1" noChangeArrowheads="1"/>
                    </pic:cNvPicPr>
                  </pic:nvPicPr>
                  <pic:blipFill>
                    <a:blip r:embed="rId14"/>
                    <a:stretch>
                      <a:fillRect/>
                    </a:stretch>
                  </pic:blipFill>
                  <pic:spPr>
                    <a:xfrm>
                      <a:off x="0" y="0"/>
                      <a:ext cx="5303520" cy="2619375"/>
                    </a:xfrm>
                    <a:prstGeom prst="rect">
                      <a:avLst/>
                    </a:prstGeom>
                  </pic:spPr>
                </pic:pic>
              </a:graphicData>
            </a:graphic>
          </wp:inline>
        </w:drawing>
      </w:r>
    </w:p>
    <w:p>
      <w:pPr>
        <w:spacing w:before="0" w:after="344" w:line="240" w:lineRule="auto"/>
        <w:jc w:val="center"/>
      </w:pP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drawing>
          <wp:inline distT="0" distB="0" distL="0" distR="0">
            <wp:extent cx="5303520" cy="2526665"/>
            <wp:effectExtent l="0" t="0" r="0" b="0"/>
            <wp:docPr id="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6"/>
                    <pic:cNvPicPr>
                      <a:picLocks noChangeAspect="1" noChangeArrowheads="1"/>
                    </pic:cNvPicPr>
                  </pic:nvPicPr>
                  <pic:blipFill>
                    <a:blip r:embed="rId15"/>
                    <a:stretch>
                      <a:fillRect/>
                    </a:stretch>
                  </pic:blipFill>
                  <pic:spPr>
                    <a:xfrm>
                      <a:off x="0" y="0"/>
                      <a:ext cx="5303520" cy="2526665"/>
                    </a:xfrm>
                    <a:prstGeom prst="rect">
                      <a:avLst/>
                    </a:prstGeom>
                  </pic:spPr>
                </pic:pic>
              </a:graphicData>
            </a:graphic>
          </wp:inline>
        </w:drawing>
      </w:r>
      <w:r>
        <w:rPr>
          <w:rFonts w:ascii="Times New Roman" w:hAnsi="Times New Roman" w:eastAsia="Times New Roman" w:cs="Times New Roman"/>
          <w:b/>
          <w:sz w:val="32"/>
        </w:rPr>
        <w:t xml:space="preserve"> </w:t>
      </w:r>
    </w:p>
    <w:p>
      <w:pPr>
        <w:spacing w:before="0" w:after="344" w:line="240" w:lineRule="auto"/>
      </w:pPr>
      <w:r>
        <w:rPr>
          <w:rFonts w:ascii="Times New Roman" w:hAnsi="Times New Roman" w:eastAsia="Times New Roman" w:cs="Times New Roman"/>
          <w:b/>
          <w:sz w:val="32"/>
        </w:rPr>
        <w:t xml:space="preserve"> </w:t>
      </w:r>
    </w:p>
    <w:p>
      <w:pPr>
        <w:spacing w:line="240" w:lineRule="auto"/>
        <w:jc w:val="center"/>
      </w:pPr>
      <w:r>
        <w:rPr>
          <w:rFonts w:ascii="Times New Roman" w:hAnsi="Times New Roman" w:eastAsia="Times New Roman" w:cs="Times New Roman"/>
          <w:b/>
          <w:sz w:val="32"/>
        </w:rPr>
        <w:t xml:space="preserve"> </w:t>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3079750"/>
            <wp:effectExtent l="0" t="0" r="0" b="0"/>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7"/>
                    <pic:cNvPicPr>
                      <a:picLocks noChangeAspect="1" noChangeArrowheads="1"/>
                    </pic:cNvPicPr>
                  </pic:nvPicPr>
                  <pic:blipFill>
                    <a:blip r:embed="rId16"/>
                    <a:stretch>
                      <a:fillRect/>
                    </a:stretch>
                  </pic:blipFill>
                  <pic:spPr>
                    <a:xfrm>
                      <a:off x="0" y="0"/>
                      <a:ext cx="5303520" cy="307975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075305"/>
            <wp:effectExtent l="0" t="0" r="0" b="0"/>
            <wp:docPr id="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8"/>
                    <pic:cNvPicPr>
                      <a:picLocks noChangeAspect="1" noChangeArrowheads="1"/>
                    </pic:cNvPicPr>
                  </pic:nvPicPr>
                  <pic:blipFill>
                    <a:blip r:embed="rId17"/>
                    <a:stretch>
                      <a:fillRect/>
                    </a:stretch>
                  </pic:blipFill>
                  <pic:spPr>
                    <a:xfrm>
                      <a:off x="0" y="0"/>
                      <a:ext cx="5303520" cy="307530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69210"/>
            <wp:effectExtent l="0" t="0" r="0" b="0"/>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9"/>
                    <pic:cNvPicPr>
                      <a:picLocks noChangeAspect="1" noChangeArrowheads="1"/>
                    </pic:cNvPicPr>
                  </pic:nvPicPr>
                  <pic:blipFill>
                    <a:blip r:embed="rId18"/>
                    <a:stretch>
                      <a:fillRect/>
                    </a:stretch>
                  </pic:blipFill>
                  <pic:spPr>
                    <a:xfrm>
                      <a:off x="0" y="0"/>
                      <a:ext cx="5303520" cy="256921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2553335"/>
            <wp:effectExtent l="0" t="0" r="0" b="0"/>
            <wp:docPr id="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pic:cNvPicPr>
                      <a:picLocks noChangeAspect="1" noChangeArrowheads="1"/>
                    </pic:cNvPicPr>
                  </pic:nvPicPr>
                  <pic:blipFill>
                    <a:blip r:embed="rId19"/>
                    <a:stretch>
                      <a:fillRect/>
                    </a:stretch>
                  </pic:blipFill>
                  <pic:spPr>
                    <a:xfrm>
                      <a:off x="0" y="0"/>
                      <a:ext cx="5303520" cy="255333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r>
        <w:br w:type="page"/>
      </w:r>
    </w:p>
    <w:p>
      <w:pPr>
        <w:spacing w:before="0" w:after="160" w:line="259" w:lineRule="auto"/>
        <w:rPr>
          <w:rFonts w:ascii="Times New Roman" w:hAnsi="Times New Roman" w:eastAsia="Times New Roman" w:cs="Times New Roman"/>
          <w:b/>
          <w:sz w:val="32"/>
        </w:rPr>
      </w:pPr>
      <w:r>
        <w:drawing>
          <wp:inline distT="0" distB="0" distL="0" distR="0">
            <wp:extent cx="5303520" cy="2574925"/>
            <wp:effectExtent l="0" t="0" r="0" b="0"/>
            <wp:docPr id="4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pic:cNvPicPr>
                      <a:picLocks noChangeAspect="1" noChangeArrowheads="1"/>
                    </pic:cNvPicPr>
                  </pic:nvPicPr>
                  <pic:blipFill>
                    <a:blip r:embed="rId20"/>
                    <a:stretch>
                      <a:fillRect/>
                    </a:stretch>
                  </pic:blipFill>
                  <pic:spPr>
                    <a:xfrm>
                      <a:off x="0" y="0"/>
                      <a:ext cx="5303520" cy="2574925"/>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rPr>
          <w:rFonts w:ascii="Times New Roman" w:hAnsi="Times New Roman" w:eastAsia="Times New Roman" w:cs="Times New Roman"/>
          <w:b/>
          <w:sz w:val="32"/>
        </w:rPr>
      </w:pPr>
      <w:r>
        <w:drawing>
          <wp:inline distT="0" distB="0" distL="0" distR="0">
            <wp:extent cx="5303520" cy="3931920"/>
            <wp:effectExtent l="0" t="0" r="0" b="0"/>
            <wp:docPr id="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2"/>
                    <pic:cNvPicPr>
                      <a:picLocks noChangeAspect="1" noChangeArrowheads="1"/>
                    </pic:cNvPicPr>
                  </pic:nvPicPr>
                  <pic:blipFill>
                    <a:blip r:embed="rId21"/>
                    <a:stretch>
                      <a:fillRect/>
                    </a:stretch>
                  </pic:blipFill>
                  <pic:spPr>
                    <a:xfrm>
                      <a:off x="0" y="0"/>
                      <a:ext cx="5303520" cy="3931920"/>
                    </a:xfrm>
                    <a:prstGeom prst="rect">
                      <a:avLst/>
                    </a:prstGeom>
                  </pic:spPr>
                </pic:pic>
              </a:graphicData>
            </a:graphic>
          </wp:inline>
        </w:drawing>
      </w:r>
    </w:p>
    <w:p>
      <w:pPr>
        <w:spacing w:before="0" w:after="347" w:line="240" w:lineRule="auto"/>
        <w:ind w:left="10" w:right="2595" w:hanging="10"/>
        <w:jc w:val="right"/>
        <w:rPr>
          <w:rFonts w:ascii="Times New Roman" w:hAnsi="Times New Roman" w:eastAsia="Times New Roman" w:cs="Times New Roman"/>
          <w:b/>
          <w:sz w:val="32"/>
        </w:rPr>
      </w:pPr>
    </w:p>
    <w:p>
      <w:pPr>
        <w:spacing w:before="0" w:after="347" w:line="240" w:lineRule="auto"/>
        <w:ind w:left="10" w:right="2595" w:hanging="10"/>
        <w:jc w:val="right"/>
      </w:pPr>
      <w:r>
        <w:rPr>
          <w:rFonts w:ascii="Times New Roman" w:hAnsi="Times New Roman" w:eastAsia="Times New Roman" w:cs="Times New Roman"/>
          <w:b/>
          <w:sz w:val="32"/>
        </w:rPr>
        <w:t xml:space="preserve">CONCLUSION </w:t>
      </w:r>
    </w:p>
    <w:p>
      <w:pPr>
        <w:spacing w:before="0" w:after="349" w:line="240" w:lineRule="auto"/>
        <w:jc w:val="center"/>
      </w:pPr>
      <w:r>
        <w:rPr>
          <w:rFonts w:ascii="Times New Roman" w:hAnsi="Times New Roman" w:eastAsia="Times New Roman" w:cs="Times New Roman"/>
          <w:b/>
          <w:sz w:val="32"/>
        </w:rPr>
        <w:t xml:space="preserve"> </w:t>
      </w:r>
    </w:p>
    <w:p>
      <w:pPr>
        <w:numPr>
          <w:ilvl w:val="0"/>
          <w:numId w:val="3"/>
        </w:numPr>
        <w:tabs>
          <w:tab w:val="left" w:pos="1044"/>
          <w:tab w:val="clear" w:pos="720"/>
        </w:tabs>
        <w:spacing w:before="0" w:after="344"/>
        <w:rPr>
          <w:bCs/>
          <w:sz w:val="32"/>
          <w:lang w:val="en-IN"/>
        </w:rPr>
      </w:pPr>
      <w:r>
        <w:rPr>
          <w:rFonts w:eastAsia="Times New Roman"/>
          <w:bCs/>
          <w:sz w:val="32"/>
        </w:rPr>
        <w:t>In conclusion, the Heart disease prediction system project holds significant promise in enhancing the user experience and driving engagement on the platform. Through the implementation of advanced machine learning algorithms.</w:t>
      </w:r>
    </w:p>
    <w:p>
      <w:pPr>
        <w:tabs>
          <w:tab w:val="left" w:pos="1044"/>
        </w:tabs>
        <w:spacing w:before="0" w:after="344"/>
        <w:rPr>
          <w:rFonts w:eastAsia="Times New Roman"/>
          <w:bCs/>
          <w:sz w:val="32"/>
        </w:rPr>
      </w:pPr>
    </w:p>
    <w:p>
      <w:pPr>
        <w:tabs>
          <w:tab w:val="left" w:pos="1044"/>
        </w:tabs>
        <w:spacing w:before="0" w:after="344"/>
        <w:rPr>
          <w:bCs/>
          <w:sz w:val="32"/>
          <w:lang w:val="en-IN"/>
        </w:rPr>
      </w:pPr>
    </w:p>
    <w:p>
      <w:pPr>
        <w:numPr>
          <w:ilvl w:val="0"/>
          <w:numId w:val="3"/>
        </w:numPr>
        <w:tabs>
          <w:tab w:val="left" w:pos="1044"/>
          <w:tab w:val="clear" w:pos="720"/>
        </w:tabs>
        <w:spacing w:before="0" w:after="344" w:line="240" w:lineRule="auto"/>
        <w:rPr>
          <w:rFonts w:ascii="Times New Roman" w:hAnsi="Times New Roman" w:eastAsia="Times New Roman" w:cs="Times New Roman"/>
          <w:bCs/>
          <w:sz w:val="32"/>
          <w:lang w:val="en-IN"/>
        </w:rPr>
      </w:pPr>
      <w:r>
        <w:rPr>
          <w:rFonts w:ascii="Times New Roman" w:hAnsi="Times New Roman" w:eastAsia="Times New Roman" w:cs="Times New Roman"/>
          <w:bCs/>
          <w:sz w:val="32"/>
        </w:rPr>
        <w:t>Identifying the processing of raw healthcare data of heart information will be the long term saving of human lives and early detection of abnormalities in heart conditions. Mechine learning techniques were used in the this work to process raw data and provide a new and novel discernment towards heart disease.</w:t>
      </w:r>
    </w:p>
    <w:p>
      <w:pPr>
        <w:tabs>
          <w:tab w:val="left" w:pos="1044"/>
        </w:tabs>
        <w:spacing w:before="0" w:after="344" w:line="240" w:lineRule="auto"/>
        <w:rPr>
          <w:rFonts w:ascii="Times New Roman" w:hAnsi="Times New Roman" w:eastAsia="Times New Roman" w:cs="Times New Roman"/>
          <w:b/>
          <w:sz w:val="32"/>
        </w:rPr>
      </w:pPr>
    </w:p>
    <w:p>
      <w:pPr>
        <w:spacing w:before="0" w:after="160" w:line="259" w:lineRule="auto"/>
        <w:rPr>
          <w:rFonts w:ascii="Times New Roman" w:hAnsi="Times New Roman" w:eastAsia="Times New Roman" w:cs="Times New Roman"/>
          <w:b/>
          <w:sz w:val="32"/>
        </w:rPr>
      </w:pPr>
      <w:r>
        <w:br w:type="page"/>
      </w:r>
    </w:p>
    <w:p>
      <w:pPr>
        <w:spacing w:before="0" w:after="344" w:line="240" w:lineRule="auto"/>
        <w:jc w:val="center"/>
      </w:pPr>
      <w:r>
        <w:rPr>
          <w:rFonts w:ascii="Times New Roman" w:hAnsi="Times New Roman" w:eastAsia="Times New Roman" w:cs="Times New Roman"/>
          <w:b/>
          <w:sz w:val="32"/>
        </w:rPr>
        <w:t xml:space="preserve"> </w:t>
      </w:r>
    </w:p>
    <w:p>
      <w:pPr>
        <w:spacing w:before="0" w:after="349" w:line="240" w:lineRule="auto"/>
        <w:jc w:val="center"/>
      </w:pPr>
      <w:r>
        <w:rPr>
          <w:rFonts w:ascii="Times New Roman" w:hAnsi="Times New Roman" w:eastAsia="Times New Roman" w:cs="Times New Roman"/>
          <w:b/>
          <w:sz w:val="32"/>
        </w:rPr>
        <w:t xml:space="preserve"> </w:t>
      </w:r>
    </w:p>
    <w:p>
      <w:pPr>
        <w:spacing w:before="0" w:after="347" w:line="240" w:lineRule="auto"/>
        <w:ind w:left="10" w:right="2455" w:hanging="10"/>
        <w:jc w:val="right"/>
      </w:pPr>
      <w:r>
        <w:rPr>
          <w:rFonts w:ascii="Times New Roman" w:hAnsi="Times New Roman" w:eastAsia="Times New Roman" w:cs="Times New Roman"/>
          <w:b/>
          <w:sz w:val="32"/>
        </w:rPr>
        <w:t xml:space="preserve">FUTURE SCOPE </w:t>
      </w:r>
    </w:p>
    <w:p>
      <w:pPr>
        <w:spacing w:before="0" w:after="297" w:line="240" w:lineRule="auto"/>
        <w:rPr>
          <w:sz w:val="28"/>
          <w:szCs w:val="28"/>
        </w:rPr>
      </w:pPr>
      <w:r>
        <w:rPr>
          <w:rFonts w:ascii="Times New Roman" w:hAnsi="Times New Roman" w:eastAsia="Times New Roman" w:cs="Times New Roman"/>
          <w:color w:val="222222"/>
          <w:sz w:val="24"/>
        </w:rPr>
        <w:t xml:space="preserve"> </w:t>
      </w:r>
    </w:p>
    <w:p>
      <w:pPr>
        <w:numPr>
          <w:ilvl w:val="0"/>
          <w:numId w:val="4"/>
        </w:numPr>
        <w:spacing w:before="0" w:after="293"/>
        <w:rPr>
          <w:color w:val="222222"/>
          <w:sz w:val="28"/>
          <w:szCs w:val="28"/>
          <w:lang w:val="en-IN"/>
        </w:rPr>
      </w:pPr>
      <w:r>
        <w:rPr>
          <w:rFonts w:ascii="Times New Roman" w:hAnsi="Times New Roman" w:eastAsia="Times New Roman" w:cs="Times New Roman"/>
          <w:color w:val="222222"/>
          <w:sz w:val="28"/>
          <w:szCs w:val="28"/>
        </w:rPr>
        <w:t xml:space="preserve"> </w:t>
      </w:r>
      <w:r>
        <w:rPr>
          <w:rFonts w:eastAsia="Times New Roman"/>
          <w:b/>
          <w:bCs/>
          <w:color w:val="222222"/>
          <w:sz w:val="28"/>
          <w:szCs w:val="28"/>
          <w:highlight w:val="white"/>
        </w:rPr>
        <w:t>Integration of Multi-omics Data</w:t>
      </w:r>
      <w:r>
        <w:rPr>
          <w:rFonts w:eastAsia="Times New Roman"/>
          <w:color w:val="222222"/>
          <w:sz w:val="28"/>
          <w:szCs w:val="28"/>
          <w:highlight w:val="white"/>
        </w:rPr>
        <w:t>: Incorporating multi-omics data, including genomics, proteomics, and metabolomics, can enhance the predictive accuracy of heart disease models by capturing underlying biological mechanisms and genetic predispositions.</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color w:val="222222"/>
          <w:sz w:val="28"/>
          <w:szCs w:val="28"/>
          <w:highlight w:val="white"/>
        </w:rPr>
        <w:t xml:space="preserve"> </w:t>
      </w:r>
      <w:r>
        <w:rPr>
          <w:rFonts w:ascii="Times New Roman" w:hAnsi="Times New Roman" w:eastAsia="Times New Roman" w:cs="Times New Roman"/>
          <w:b/>
          <w:bCs/>
          <w:color w:val="222222"/>
          <w:sz w:val="28"/>
          <w:szCs w:val="28"/>
          <w:highlight w:val="white"/>
        </w:rPr>
        <w:t>Deep Learning Models</w:t>
      </w:r>
      <w:r>
        <w:rPr>
          <w:rFonts w:ascii="Times New Roman" w:hAnsi="Times New Roman" w:eastAsia="Times New Roman" w:cs="Times New Roman"/>
          <w:color w:val="222222"/>
          <w:sz w:val="28"/>
          <w:szCs w:val="28"/>
          <w:highlight w:val="white"/>
        </w:rPr>
        <w:t>: Future research could explore the application of deep learning models, such as convolutional neural networks (CNNs) and recurrent neural networks (RNNs), for heart disease prediction. These models can automatically learn hierarchical representations from raw data, potentially uncovering subtle patterns and interactions that traditional machine learning algorithms may overlook.</w:t>
      </w:r>
    </w:p>
    <w:p>
      <w:pPr>
        <w:numPr>
          <w:ilvl w:val="0"/>
          <w:numId w:val="4"/>
        </w:numPr>
        <w:spacing w:before="0" w:after="293" w:line="240" w:lineRule="auto"/>
        <w:rPr>
          <w:rFonts w:ascii="Times New Roman" w:hAnsi="Times New Roman" w:eastAsia="Times New Roman" w:cs="Times New Roman"/>
          <w:color w:val="222222"/>
          <w:sz w:val="28"/>
          <w:szCs w:val="28"/>
          <w:lang w:val="en-IN"/>
        </w:rPr>
      </w:pPr>
      <w:r>
        <w:rPr>
          <w:rFonts w:ascii="Times New Roman" w:hAnsi="Times New Roman" w:eastAsia="Times New Roman" w:cs="Times New Roman"/>
          <w:b/>
          <w:bCs/>
          <w:color w:val="222222"/>
          <w:sz w:val="28"/>
          <w:szCs w:val="28"/>
          <w:highlight w:val="white"/>
        </w:rPr>
        <w:t>Longitudinal Data Analysis</w:t>
      </w:r>
      <w:r>
        <w:rPr>
          <w:rFonts w:ascii="Times New Roman" w:hAnsi="Times New Roman" w:eastAsia="Times New Roman" w:cs="Times New Roman"/>
          <w:color w:val="222222"/>
          <w:sz w:val="28"/>
          <w:szCs w:val="28"/>
          <w:highlight w:val="white"/>
        </w:rPr>
        <w:t>: Longitudinal studies tracking individuals over time can provide valuable insights into the progression of heart disease and the dynamic nature of risk factors. Analyzing longitudinal data using advanced statistical methods, such as longitudinal mixed-effects models</w:t>
      </w:r>
    </w:p>
    <w:p>
      <w:pPr>
        <w:spacing w:before="0" w:after="293" w:line="240" w:lineRule="auto"/>
      </w:pPr>
    </w:p>
    <w:p>
      <w:pPr>
        <w:spacing w:before="0" w:after="297"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292" w:line="240" w:lineRule="auto"/>
      </w:pPr>
      <w:r>
        <w:rPr>
          <w:rFonts w:ascii="Times New Roman" w:hAnsi="Times New Roman" w:eastAsia="Times New Roman" w:cs="Times New Roman"/>
          <w:color w:val="222222"/>
          <w:sz w:val="24"/>
        </w:rPr>
        <w:t xml:space="preserve"> </w:t>
      </w:r>
    </w:p>
    <w:p>
      <w:pPr>
        <w:spacing w:before="0" w:after="297" w:line="240" w:lineRule="auto"/>
      </w:pPr>
      <w:r>
        <w:rPr>
          <w:rFonts w:ascii="Times New Roman" w:hAnsi="Times New Roman" w:eastAsia="Times New Roman" w:cs="Times New Roman"/>
          <w:color w:val="222222"/>
          <w:sz w:val="24"/>
        </w:rPr>
        <w:t xml:space="preserve"> </w:t>
      </w:r>
    </w:p>
    <w:p>
      <w:pPr>
        <w:spacing w:before="0" w:after="298" w:line="240" w:lineRule="auto"/>
      </w:pPr>
      <w:r>
        <w:rPr>
          <w:rFonts w:ascii="Times New Roman" w:hAnsi="Times New Roman" w:eastAsia="Times New Roman" w:cs="Times New Roman"/>
          <w:color w:val="222222"/>
          <w:sz w:val="24"/>
        </w:rPr>
        <w:t xml:space="preserve"> </w:t>
      </w:r>
    </w:p>
    <w:p>
      <w:pPr>
        <w:spacing w:before="0" w:after="189" w:line="240" w:lineRule="auto"/>
        <w:ind w:left="10" w:right="2595" w:hanging="10"/>
        <w:jc w:val="right"/>
      </w:pPr>
      <w:r>
        <w:rPr>
          <w:rFonts w:ascii="Times New Roman" w:hAnsi="Times New Roman" w:eastAsia="Times New Roman" w:cs="Times New Roman"/>
          <w:b/>
          <w:sz w:val="32"/>
        </w:rPr>
        <w:t xml:space="preserve">REFERENCES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rPr>
          <w:b/>
          <w:bCs/>
          <w:sz w:val="32"/>
          <w:szCs w:val="32"/>
        </w:rPr>
      </w:pPr>
      <w:r>
        <w:rPr>
          <w:rFonts w:ascii="Times New Roman" w:hAnsi="Times New Roman" w:eastAsia="Times New Roman" w:cs="Times New Roman"/>
          <w:sz w:val="28"/>
        </w:rPr>
        <w:t xml:space="preserve"> </w:t>
      </w:r>
    </w:p>
    <w:p>
      <w:pPr>
        <w:spacing w:before="0" w:after="158" w:line="240" w:lineRule="auto"/>
        <w:rPr>
          <w:b/>
          <w:bCs/>
          <w:sz w:val="32"/>
          <w:szCs w:val="32"/>
        </w:rPr>
      </w:pPr>
      <w:r>
        <w:rPr>
          <w:rFonts w:ascii="Times New Roman" w:hAnsi="Times New Roman" w:eastAsia="Times New Roman" w:cs="Times New Roman"/>
          <w:b/>
          <w:bCs/>
          <w:sz w:val="32"/>
          <w:szCs w:val="32"/>
        </w:rPr>
        <w:t xml:space="preserve"> https://colab.research.google.com/github/CongLiu-CN/AIisLove/blob/master/_notebooks/2020-04-30-end-to-end-heart-disease-classification.ipynb#scrollTo=IPcccxtnq-lh</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64"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3" w:line="240" w:lineRule="auto"/>
      </w:pPr>
      <w:r>
        <w:rPr>
          <w:rFonts w:ascii="Times New Roman" w:hAnsi="Times New Roman" w:eastAsia="Times New Roman" w:cs="Times New Roman"/>
          <w:sz w:val="28"/>
        </w:rPr>
        <w:t xml:space="preserve"> </w:t>
      </w:r>
    </w:p>
    <w:p>
      <w:pPr>
        <w:spacing w:before="0" w:after="158" w:line="240" w:lineRule="auto"/>
      </w:pPr>
      <w:r>
        <w:rPr>
          <w:rFonts w:ascii="Times New Roman" w:hAnsi="Times New Roman" w:eastAsia="Times New Roman" w:cs="Times New Roman"/>
          <w:sz w:val="28"/>
        </w:rPr>
        <w:t xml:space="preserve"> </w:t>
      </w:r>
    </w:p>
    <w:p>
      <w:pPr>
        <w:spacing w:before="0" w:after="162" w:line="240" w:lineRule="auto"/>
      </w:pPr>
      <w:r>
        <w:rPr>
          <w:rFonts w:ascii="Times New Roman" w:hAnsi="Times New Roman" w:eastAsia="Times New Roman" w:cs="Times New Roman"/>
          <w:sz w:val="28"/>
        </w:rPr>
        <w:t xml:space="preserve"> </w:t>
      </w:r>
    </w:p>
    <w:p>
      <w:pPr>
        <w:spacing w:before="0" w:after="184" w:line="240" w:lineRule="auto"/>
        <w:ind w:left="10" w:right="-15" w:hanging="10"/>
        <w:jc w:val="center"/>
      </w:pPr>
      <w:r>
        <w:rPr>
          <w:rFonts w:ascii="Times New Roman" w:hAnsi="Times New Roman" w:eastAsia="Times New Roman" w:cs="Times New Roman"/>
          <w:b/>
          <w:sz w:val="32"/>
        </w:rPr>
        <w:t xml:space="preserve">CODE </w:t>
      </w:r>
    </w:p>
    <w:p>
      <w:pPr>
        <w:spacing w:before="0" w:after="3" w:line="240" w:lineRule="auto"/>
        <w:ind w:left="-5" w:right="-15" w:hanging="10"/>
        <w:jc w:val="right"/>
      </w:pPr>
    </w:p>
    <w:p>
      <w:pPr>
        <w:spacing w:before="0" w:after="160" w:line="259" w:lineRule="auto"/>
        <w:jc w:val="center"/>
        <w:rPr>
          <w:rFonts w:ascii="Times New Roman" w:hAnsi="Times New Roman" w:eastAsia="Times New Roman" w:cs="Times New Roman"/>
          <w:sz w:val="32"/>
          <w:szCs w:val="32"/>
        </w:rPr>
      </w:pPr>
      <w:bookmarkStart w:id="0" w:name="_GoBack"/>
      <w:r>
        <w:rPr>
          <w:rFonts w:hint="default" w:ascii="Times New Roman" w:hAnsi="Times New Roman" w:eastAsia="Times New Roman"/>
          <w:sz w:val="32"/>
          <w:szCs w:val="32"/>
        </w:rPr>
        <w:t>https://github.com/MUNEESWARANL/MUNEESWARAN</w:t>
      </w:r>
    </w:p>
    <w:bookmarkEnd w:id="0"/>
    <w:p>
      <w:pPr>
        <w:spacing w:before="0" w:after="160" w:line="259" w:lineRule="auto"/>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b/>
          <w:bCs/>
          <w:sz w:val="96"/>
          <w:szCs w:val="96"/>
        </w:rPr>
      </w:pPr>
    </w:p>
    <w:p>
      <w:pPr>
        <w:spacing w:before="0" w:after="3" w:line="240" w:lineRule="auto"/>
        <w:ind w:left="-5" w:right="-15" w:hanging="10"/>
        <w:jc w:val="center"/>
        <w:rPr>
          <w:sz w:val="96"/>
          <w:szCs w:val="96"/>
          <w:lang w:val="en-IN"/>
        </w:rPr>
      </w:pPr>
      <w:r>
        <w:rPr>
          <w:b/>
          <w:bCs/>
          <w:sz w:val="96"/>
          <w:szCs w:val="96"/>
        </w:rPr>
        <w:t>Thank you!</w:t>
      </w:r>
    </w:p>
    <w:p>
      <w:pPr>
        <w:spacing w:before="0" w:after="3" w:line="240" w:lineRule="auto"/>
        <w:ind w:left="-5" w:right="-15" w:hanging="10"/>
        <w:jc w:val="center"/>
      </w:pPr>
    </w:p>
    <w:p>
      <w:pPr>
        <w:spacing w:before="0" w:after="3" w:line="240" w:lineRule="auto"/>
        <w:ind w:left="-5" w:right="-15" w:hanging="10"/>
        <w:jc w:val="center"/>
      </w:pPr>
    </w:p>
    <w:p>
      <w:pPr>
        <w:spacing w:before="0" w:after="3" w:line="240" w:lineRule="auto"/>
        <w:ind w:left="-5" w:right="-15" w:hanging="10"/>
        <w:jc w:val="center"/>
      </w:pPr>
    </w:p>
    <w:sectPr>
      <w:footerReference r:id="rId7" w:type="first"/>
      <w:footerReference r:id="rId5" w:type="default"/>
      <w:footerReference r:id="rId6" w:type="even"/>
      <w:pgSz w:w="11906" w:h="16838"/>
      <w:pgMar w:top="1455" w:right="2112" w:bottom="1756" w:left="1441" w:header="0" w:footer="716" w:gutter="0"/>
      <w:pgNumType w:fmt="decimal" w:start="1"/>
      <w:cols w:space="720" w:num="1"/>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w:panose1 w:val="020B0602030504020204"/>
    <w:charset w:val="00"/>
    <w:family w:val="auto"/>
    <w:pitch w:val="default"/>
    <w:sig w:usb0="00000003" w:usb1="00000000" w:usb2="00000000" w:usb3="00000000" w:csb0="20000001" w:csb1="00000000"/>
  </w:font>
  <w:font w:name="Liberation Sans">
    <w:panose1 w:val="020B0604020202020204"/>
    <w:charset w:val="00"/>
    <w:family w:val="roman"/>
    <w:pitch w:val="default"/>
    <w:sig w:usb0="E0000AFF" w:usb1="500078FF" w:usb2="00000021" w:usb3="00000000" w:csb0="600001BF" w:csb1="DFF7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0</w:t>
    </w:r>
    <w:r>
      <w:fldChar w:fldCharType="end"/>
    </w:r>
    <w:r>
      <w:t xml:space="preserve"> </w:t>
    </w:r>
  </w:p>
  <w:p>
    <w:pPr>
      <w:spacing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0" w:after="344" w:line="240" w:lineRule="auto"/>
      <w:jc w:val="center"/>
    </w:pPr>
    <w:r>
      <w:rPr>
        <w:rFonts w:ascii="Times New Roman" w:hAnsi="Times New Roman" w:eastAsia="Times New Roman" w:cs="Times New Roman"/>
        <w:b/>
        <w:sz w:val="32"/>
      </w:rPr>
      <w:t xml:space="preserve"> </w:t>
    </w:r>
  </w:p>
  <w:p>
    <w:pPr>
      <w:spacing w:before="0" w:after="779" w:line="240" w:lineRule="auto"/>
      <w:jc w:val="center"/>
    </w:pPr>
    <w:r>
      <w:rPr>
        <w:rFonts w:ascii="Times New Roman" w:hAnsi="Times New Roman" w:eastAsia="Times New Roman" w:cs="Times New Roman"/>
        <w:b/>
        <w:sz w:val="32"/>
      </w:rPr>
      <w:t xml:space="preserve"> </w:t>
    </w:r>
  </w:p>
  <w:p>
    <w:pPr>
      <w:spacing w:before="0" w:after="34" w:line="240" w:lineRule="auto"/>
      <w:jc w:val="center"/>
    </w:pPr>
    <w:r>
      <w:fldChar w:fldCharType="begin"/>
    </w:r>
    <w:r>
      <w:instrText xml:space="preserve"> PAGE </w:instrText>
    </w:r>
    <w:r>
      <w:fldChar w:fldCharType="separate"/>
    </w:r>
    <w:r>
      <w:t>15</w:t>
    </w:r>
    <w:r>
      <w:fldChar w:fldCharType="end"/>
    </w:r>
    <w:r>
      <w:t xml:space="preserve"> </w:t>
    </w:r>
  </w:p>
  <w:p>
    <w:pPr>
      <w:spacing w:line="240" w:lineRule="auto"/>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CF092B84"/>
    <w:multiLevelType w:val="multilevel"/>
    <w:tmpl w:val="CF092B84"/>
    <w:lvl w:ilvl="0" w:tentative="0">
      <w:start w:val="1"/>
      <w:numFmt w:val="bullet"/>
      <w:lvlText w:val=""/>
      <w:lvlJc w:val="left"/>
      <w:pPr>
        <w:tabs>
          <w:tab w:val="left" w:pos="0"/>
        </w:tabs>
        <w:ind w:left="1111" w:hanging="360"/>
      </w:pPr>
      <w:rPr>
        <w:rFonts w:hint="default" w:ascii="Wingdings" w:hAnsi="Wingdings" w:cs="Wingdings"/>
      </w:rPr>
    </w:lvl>
    <w:lvl w:ilvl="1" w:tentative="0">
      <w:start w:val="1"/>
      <w:numFmt w:val="bullet"/>
      <w:lvlText w:val="o"/>
      <w:lvlJc w:val="left"/>
      <w:pPr>
        <w:tabs>
          <w:tab w:val="left" w:pos="0"/>
        </w:tabs>
        <w:ind w:left="1831" w:hanging="360"/>
      </w:pPr>
      <w:rPr>
        <w:rFonts w:hint="default" w:ascii="Courier New" w:hAnsi="Courier New" w:cs="Courier New"/>
      </w:rPr>
    </w:lvl>
    <w:lvl w:ilvl="2" w:tentative="0">
      <w:start w:val="1"/>
      <w:numFmt w:val="bullet"/>
      <w:lvlText w:val=""/>
      <w:lvlJc w:val="left"/>
      <w:pPr>
        <w:tabs>
          <w:tab w:val="left" w:pos="0"/>
        </w:tabs>
        <w:ind w:left="2551" w:hanging="360"/>
      </w:pPr>
      <w:rPr>
        <w:rFonts w:hint="default" w:ascii="Wingdings" w:hAnsi="Wingdings" w:cs="Wingdings"/>
      </w:rPr>
    </w:lvl>
    <w:lvl w:ilvl="3" w:tentative="0">
      <w:start w:val="1"/>
      <w:numFmt w:val="bullet"/>
      <w:lvlText w:val=""/>
      <w:lvlJc w:val="left"/>
      <w:pPr>
        <w:tabs>
          <w:tab w:val="left" w:pos="0"/>
        </w:tabs>
        <w:ind w:left="3271" w:hanging="360"/>
      </w:pPr>
      <w:rPr>
        <w:rFonts w:hint="default" w:ascii="Symbol" w:hAnsi="Symbol" w:cs="Symbol"/>
      </w:rPr>
    </w:lvl>
    <w:lvl w:ilvl="4" w:tentative="0">
      <w:start w:val="1"/>
      <w:numFmt w:val="bullet"/>
      <w:lvlText w:val="o"/>
      <w:lvlJc w:val="left"/>
      <w:pPr>
        <w:tabs>
          <w:tab w:val="left" w:pos="0"/>
        </w:tabs>
        <w:ind w:left="3991" w:hanging="360"/>
      </w:pPr>
      <w:rPr>
        <w:rFonts w:hint="default" w:ascii="Courier New" w:hAnsi="Courier New" w:cs="Courier New"/>
      </w:rPr>
    </w:lvl>
    <w:lvl w:ilvl="5" w:tentative="0">
      <w:start w:val="1"/>
      <w:numFmt w:val="bullet"/>
      <w:lvlText w:val=""/>
      <w:lvlJc w:val="left"/>
      <w:pPr>
        <w:tabs>
          <w:tab w:val="left" w:pos="0"/>
        </w:tabs>
        <w:ind w:left="4711" w:hanging="360"/>
      </w:pPr>
      <w:rPr>
        <w:rFonts w:hint="default" w:ascii="Wingdings" w:hAnsi="Wingdings" w:cs="Wingdings"/>
      </w:rPr>
    </w:lvl>
    <w:lvl w:ilvl="6" w:tentative="0">
      <w:start w:val="1"/>
      <w:numFmt w:val="bullet"/>
      <w:lvlText w:val=""/>
      <w:lvlJc w:val="left"/>
      <w:pPr>
        <w:tabs>
          <w:tab w:val="left" w:pos="0"/>
        </w:tabs>
        <w:ind w:left="5431" w:hanging="360"/>
      </w:pPr>
      <w:rPr>
        <w:rFonts w:hint="default" w:ascii="Symbol" w:hAnsi="Symbol" w:cs="Symbol"/>
      </w:rPr>
    </w:lvl>
    <w:lvl w:ilvl="7" w:tentative="0">
      <w:start w:val="1"/>
      <w:numFmt w:val="bullet"/>
      <w:lvlText w:val="o"/>
      <w:lvlJc w:val="left"/>
      <w:pPr>
        <w:tabs>
          <w:tab w:val="left" w:pos="0"/>
        </w:tabs>
        <w:ind w:left="6151" w:hanging="360"/>
      </w:pPr>
      <w:rPr>
        <w:rFonts w:hint="default" w:ascii="Courier New" w:hAnsi="Courier New" w:cs="Courier New"/>
      </w:rPr>
    </w:lvl>
    <w:lvl w:ilvl="8" w:tentative="0">
      <w:start w:val="1"/>
      <w:numFmt w:val="bullet"/>
      <w:lvlText w:val=""/>
      <w:lvlJc w:val="left"/>
      <w:pPr>
        <w:tabs>
          <w:tab w:val="left" w:pos="0"/>
        </w:tabs>
        <w:ind w:left="6871" w:hanging="360"/>
      </w:pPr>
      <w:rPr>
        <w:rFonts w:hint="default" w:ascii="Wingdings" w:hAnsi="Wingdings" w:cs="Wingdings"/>
      </w:rPr>
    </w:lvl>
  </w:abstractNum>
  <w:abstractNum w:abstractNumId="2">
    <w:nsid w:val="0053208E"/>
    <w:multiLevelType w:val="multilevel"/>
    <w:tmpl w:val="0053208E"/>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3">
    <w:nsid w:val="59ADCABA"/>
    <w:multiLevelType w:val="multilevel"/>
    <w:tmpl w:val="59ADCABA"/>
    <w:lvl w:ilvl="0" w:tentative="0">
      <w:start w:val="1"/>
      <w:numFmt w:val="bullet"/>
      <w:lvlText w:val="•"/>
      <w:lvlJc w:val="left"/>
      <w:pPr>
        <w:tabs>
          <w:tab w:val="left" w:pos="720"/>
        </w:tabs>
        <w:ind w:left="720" w:hanging="360"/>
      </w:pPr>
      <w:rPr>
        <w:rFonts w:hint="default" w:ascii="Arial" w:hAnsi="Arial" w:cs="Arial"/>
      </w:rPr>
    </w:lvl>
    <w:lvl w:ilvl="1" w:tentative="0">
      <w:start w:val="1"/>
      <w:numFmt w:val="bullet"/>
      <w:lvlText w:val="•"/>
      <w:lvlJc w:val="left"/>
      <w:pPr>
        <w:tabs>
          <w:tab w:val="left" w:pos="1440"/>
        </w:tabs>
        <w:ind w:left="1440" w:hanging="360"/>
      </w:pPr>
      <w:rPr>
        <w:rFonts w:hint="default" w:ascii="Arial" w:hAnsi="Arial" w:cs="Arial"/>
      </w:rPr>
    </w:lvl>
    <w:lvl w:ilvl="2" w:tentative="0">
      <w:start w:val="1"/>
      <w:numFmt w:val="bullet"/>
      <w:lvlText w:val="•"/>
      <w:lvlJc w:val="left"/>
      <w:pPr>
        <w:tabs>
          <w:tab w:val="left" w:pos="2160"/>
        </w:tabs>
        <w:ind w:left="2160" w:hanging="360"/>
      </w:pPr>
      <w:rPr>
        <w:rFonts w:hint="default" w:ascii="Arial" w:hAnsi="Arial" w:cs="Arial"/>
      </w:rPr>
    </w:lvl>
    <w:lvl w:ilvl="3" w:tentative="0">
      <w:start w:val="1"/>
      <w:numFmt w:val="bullet"/>
      <w:lvlText w:val="•"/>
      <w:lvlJc w:val="left"/>
      <w:pPr>
        <w:tabs>
          <w:tab w:val="left" w:pos="2880"/>
        </w:tabs>
        <w:ind w:left="2880" w:hanging="360"/>
      </w:pPr>
      <w:rPr>
        <w:rFonts w:hint="default" w:ascii="Arial" w:hAnsi="Arial" w:cs="Arial"/>
      </w:rPr>
    </w:lvl>
    <w:lvl w:ilvl="4" w:tentative="0">
      <w:start w:val="1"/>
      <w:numFmt w:val="bullet"/>
      <w:lvlText w:val="•"/>
      <w:lvlJc w:val="left"/>
      <w:pPr>
        <w:tabs>
          <w:tab w:val="left" w:pos="3600"/>
        </w:tabs>
        <w:ind w:left="3600" w:hanging="360"/>
      </w:pPr>
      <w:rPr>
        <w:rFonts w:hint="default" w:ascii="Arial" w:hAnsi="Arial" w:cs="Arial"/>
      </w:rPr>
    </w:lvl>
    <w:lvl w:ilvl="5" w:tentative="0">
      <w:start w:val="1"/>
      <w:numFmt w:val="bullet"/>
      <w:lvlText w:val="•"/>
      <w:lvlJc w:val="left"/>
      <w:pPr>
        <w:tabs>
          <w:tab w:val="left" w:pos="4320"/>
        </w:tabs>
        <w:ind w:left="4320" w:hanging="360"/>
      </w:pPr>
      <w:rPr>
        <w:rFonts w:hint="default" w:ascii="Arial" w:hAnsi="Arial" w:cs="Arial"/>
      </w:rPr>
    </w:lvl>
    <w:lvl w:ilvl="6" w:tentative="0">
      <w:start w:val="1"/>
      <w:numFmt w:val="bullet"/>
      <w:lvlText w:val="•"/>
      <w:lvlJc w:val="left"/>
      <w:pPr>
        <w:tabs>
          <w:tab w:val="left" w:pos="5040"/>
        </w:tabs>
        <w:ind w:left="5040" w:hanging="360"/>
      </w:pPr>
      <w:rPr>
        <w:rFonts w:hint="default" w:ascii="Arial" w:hAnsi="Arial" w:cs="Arial"/>
      </w:rPr>
    </w:lvl>
    <w:lvl w:ilvl="7" w:tentative="0">
      <w:start w:val="1"/>
      <w:numFmt w:val="bullet"/>
      <w:lvlText w:val="•"/>
      <w:lvlJc w:val="left"/>
      <w:pPr>
        <w:tabs>
          <w:tab w:val="left" w:pos="5760"/>
        </w:tabs>
        <w:ind w:left="5760" w:hanging="360"/>
      </w:pPr>
      <w:rPr>
        <w:rFonts w:hint="default" w:ascii="Arial" w:hAnsi="Arial" w:cs="Arial"/>
      </w:rPr>
    </w:lvl>
    <w:lvl w:ilvl="8" w:tentative="0">
      <w:start w:val="1"/>
      <w:numFmt w:val="bullet"/>
      <w:lvlText w:val="•"/>
      <w:lvlJc w:val="left"/>
      <w:pPr>
        <w:tabs>
          <w:tab w:val="left" w:pos="6480"/>
        </w:tabs>
        <w:ind w:left="6480" w:hanging="360"/>
      </w:pPr>
      <w:rPr>
        <w:rFonts w:hint="default" w:ascii="Arial" w:hAnsi="Arial" w:cs="Aria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CEB429E"/>
    <w:rsid w:val="41553D31"/>
    <w:rsid w:val="48555B3F"/>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Calibri" w:hAnsi="Calibri" w:eastAsia="Calibri" w:cs="Calibri"/>
      <w:color w:val="000000"/>
      <w:kern w:val="0"/>
      <w:sz w:val="22"/>
      <w:szCs w:val="22"/>
      <w:lang w:val="en-US" w:eastAsia="en-US" w:bidi="ar-SA"/>
    </w:rPr>
  </w:style>
  <w:style w:type="paragraph" w:styleId="2">
    <w:name w:val="heading 1"/>
    <w:next w:val="1"/>
    <w:link w:val="12"/>
    <w:unhideWhenUsed/>
    <w:qFormat/>
    <w:uiPriority w:val="9"/>
    <w:pPr>
      <w:keepNext/>
      <w:keepLines/>
      <w:widowControl/>
      <w:suppressAutoHyphens/>
      <w:bidi w:val="0"/>
      <w:spacing w:before="0" w:after="161" w:line="240" w:lineRule="auto"/>
      <w:ind w:left="-5" w:right="-15" w:hanging="10"/>
      <w:jc w:val="left"/>
      <w:outlineLvl w:val="0"/>
    </w:pPr>
    <w:rPr>
      <w:rFonts w:ascii="Times New Roman" w:hAnsi="Times New Roman" w:eastAsia="Times New Roman" w:cs="Times New Roman"/>
      <w:b/>
      <w:color w:val="000000"/>
      <w:kern w:val="0"/>
      <w:sz w:val="28"/>
      <w:szCs w:val="22"/>
      <w:lang w:val="en-US" w:eastAsia="en-US"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footer"/>
    <w:basedOn w:val="1"/>
    <w:link w:val="14"/>
    <w:unhideWhenUsed/>
    <w:uiPriority w:val="99"/>
    <w:pPr>
      <w:tabs>
        <w:tab w:val="center" w:pos="4680"/>
        <w:tab w:val="right" w:pos="9360"/>
      </w:tabs>
      <w:spacing w:line="240" w:lineRule="auto"/>
    </w:pPr>
  </w:style>
  <w:style w:type="paragraph" w:styleId="8">
    <w:name w:val="header"/>
    <w:basedOn w:val="1"/>
    <w:link w:val="13"/>
    <w:unhideWhenUsed/>
    <w:uiPriority w:val="99"/>
    <w:pPr>
      <w:tabs>
        <w:tab w:val="center" w:pos="4680"/>
        <w:tab w:val="right" w:pos="9360"/>
      </w:tabs>
      <w:spacing w:line="240" w:lineRule="auto"/>
    </w:pPr>
  </w:style>
  <w:style w:type="character" w:styleId="9">
    <w:name w:val="Hyperlink"/>
    <w:uiPriority w:val="0"/>
    <w:rPr>
      <w:color w:val="000080"/>
      <w:u w:val="single"/>
    </w:rPr>
  </w:style>
  <w:style w:type="paragraph" w:styleId="10">
    <w:name w:val="List"/>
    <w:basedOn w:val="5"/>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cs="Times New Roman"/>
      <w:color w:val="auto"/>
      <w:sz w:val="24"/>
      <w:szCs w:val="24"/>
    </w:rPr>
  </w:style>
  <w:style w:type="character" w:customStyle="1" w:styleId="12">
    <w:name w:val="Heading 1 Char"/>
    <w:link w:val="2"/>
    <w:qFormat/>
    <w:uiPriority w:val="0"/>
    <w:rPr>
      <w:rFonts w:ascii="Times New Roman" w:hAnsi="Times New Roman" w:eastAsia="Times New Roman" w:cs="Times New Roman"/>
      <w:b/>
      <w:color w:val="000000"/>
      <w:sz w:val="28"/>
    </w:rPr>
  </w:style>
  <w:style w:type="character" w:customStyle="1" w:styleId="13">
    <w:name w:val="Header Char"/>
    <w:basedOn w:val="3"/>
    <w:link w:val="8"/>
    <w:qFormat/>
    <w:uiPriority w:val="99"/>
    <w:rPr>
      <w:rFonts w:ascii="Calibri" w:hAnsi="Calibri" w:eastAsia="Calibri" w:cs="Calibri"/>
      <w:color w:val="000000"/>
    </w:rPr>
  </w:style>
  <w:style w:type="character" w:customStyle="1" w:styleId="14">
    <w:name w:val="Footer Char"/>
    <w:basedOn w:val="3"/>
    <w:link w:val="7"/>
    <w:qFormat/>
    <w:uiPriority w:val="99"/>
    <w:rPr>
      <w:rFonts w:ascii="Calibri" w:hAnsi="Calibri" w:eastAsia="Calibri" w:cs="Calibri"/>
      <w:color w:val="000000"/>
    </w:rPr>
  </w:style>
  <w:style w:type="paragraph" w:customStyle="1" w:styleId="15">
    <w:name w:val="Heading"/>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6">
    <w:name w:val="Index"/>
    <w:basedOn w:val="1"/>
    <w:qFormat/>
    <w:uiPriority w:val="0"/>
    <w:pPr>
      <w:suppressLineNumbers/>
    </w:pPr>
    <w:rPr>
      <w:rFonts w:cs="Lucida Sans"/>
    </w:rPr>
  </w:style>
  <w:style w:type="paragraph" w:customStyle="1" w:styleId="17">
    <w:name w:val="Header and Footer"/>
    <w:basedOn w:val="1"/>
    <w:qFormat/>
    <w:uiPriority w:val="0"/>
  </w:style>
  <w:style w:type="paragraph" w:styleId="18">
    <w:name w:val="List Paragraph"/>
    <w:basedOn w:val="1"/>
    <w:qFormat/>
    <w:uiPriority w:val="34"/>
    <w:pPr>
      <w:spacing w:before="0" w:after="0" w:line="240" w:lineRule="auto"/>
      <w:ind w:left="720"/>
      <w:contextualSpacing/>
    </w:pPr>
    <w:rPr>
      <w:rFonts w:ascii="Times New Roman" w:hAnsi="Times New Roman" w:eastAsia="Times New Roman" w:cs="Times New Roman"/>
      <w:color w:val="auto"/>
      <w:sz w:val="24"/>
      <w:szCs w:val="24"/>
    </w:rPr>
  </w:style>
  <w:style w:type="paragraph" w:customStyle="1" w:styleId="19">
    <w:name w:val="Frame Contents"/>
    <w:basedOn w:val="1"/>
    <w:qFormat/>
    <w:uiPriority w:val="0"/>
  </w:style>
  <w:style w:type="table" w:customStyle="1" w:styleId="20">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6220FB-57C7-4847-9281-200465EB770A}">
  <ds:schemaRefs/>
</ds:datastoreItem>
</file>

<file path=docProps/app.xml><?xml version="1.0" encoding="utf-8"?>
<Properties xmlns="http://schemas.openxmlformats.org/officeDocument/2006/extended-properties" xmlns:vt="http://schemas.openxmlformats.org/officeDocument/2006/docPropsVTypes">
  <Template>Normal</Template>
  <Pages>15</Pages>
  <Words>404</Words>
  <Characters>2680</Characters>
  <Paragraphs>153</Paragraphs>
  <TotalTime>55</TotalTime>
  <ScaleCrop>false</ScaleCrop>
  <LinksUpToDate>false</LinksUpToDate>
  <CharactersWithSpaces>3415</CharactersWithSpaces>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2024-04-15T13:10:00Z</dcterms:created>
  <dc:creator>NSTI MUMBAI</dc:creator>
  <cp:lastModifiedBy>ASHOKBHARATHI .R</cp:lastModifiedBy>
  <dcterms:modified xsi:type="dcterms:W3CDTF">2024-04-16T15:33:31Z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662DDB84E18F49E8AEF9A5A05EE03DE9_12</vt:lpwstr>
  </property>
</Properties>
</file>